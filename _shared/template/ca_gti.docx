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342F" w:rsidRPr="00140927" w:rsidRDefault="008D342F" w:rsidP="005B6C60">
      <w:pPr>
        <w:spacing w:line="276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5B6C60" w:rsidRPr="00140927" w:rsidRDefault="00177B3A" w:rsidP="005B6C60">
      <w:pPr>
        <w:spacing w:line="276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${subject}</w:t>
      </w:r>
    </w:p>
    <w:p w:rsidR="005B6C60" w:rsidRPr="00140927" w:rsidRDefault="005B6C60" w:rsidP="005B6C6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5"/>
        <w:gridCol w:w="285"/>
        <w:gridCol w:w="2947"/>
        <w:gridCol w:w="243"/>
        <w:gridCol w:w="1735"/>
        <w:gridCol w:w="290"/>
        <w:gridCol w:w="2245"/>
      </w:tblGrid>
      <w:tr w:rsidR="005B6C60" w:rsidRPr="00140927" w:rsidTr="003562E7">
        <w:tc>
          <w:tcPr>
            <w:tcW w:w="863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Regist</w:t>
            </w:r>
            <w:proofErr w:type="spellEnd"/>
          </w:p>
        </w:tc>
        <w:tc>
          <w:tcPr>
            <w:tcW w:w="152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document_number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 xml:space="preserve">Tgl. 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Pengajuan</w:t>
            </w:r>
            <w:proofErr w:type="spellEnd"/>
          </w:p>
        </w:tc>
        <w:tc>
          <w:tcPr>
            <w:tcW w:w="155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${create</w:t>
            </w:r>
            <w:r w:rsidRPr="001409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_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date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B6C60" w:rsidRPr="00140927" w:rsidTr="003562E7">
        <w:tc>
          <w:tcPr>
            <w:tcW w:w="863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 xml:space="preserve">Nama 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user_create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 xml:space="preserve">Tgl. 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Terima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 xml:space="preserve"> Dana</w:t>
            </w:r>
          </w:p>
        </w:tc>
        <w:tc>
          <w:tcPr>
            <w:tcW w:w="155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transfer_date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5B6C60" w:rsidRPr="00140927" w:rsidTr="003562E7">
        <w:tc>
          <w:tcPr>
            <w:tcW w:w="863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 xml:space="preserve">Divisi 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</w:tc>
        <w:tc>
          <w:tcPr>
            <w:tcW w:w="152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from_division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30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7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" w:type="pct"/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</w:tcPr>
          <w:p w:rsidR="005B6C60" w:rsidRPr="00140927" w:rsidRDefault="005B6C60" w:rsidP="003562E7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B6C60" w:rsidRPr="00140927" w:rsidRDefault="005B6C60" w:rsidP="005B6C6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  <w:r w:rsidRPr="00140927">
        <w:rPr>
          <w:rFonts w:ascii="Times New Roman" w:hAnsi="Times New Roman"/>
          <w:sz w:val="24"/>
          <w:szCs w:val="24"/>
        </w:rPr>
        <w:t>${</w:t>
      </w:r>
      <w:proofErr w:type="spellStart"/>
      <w:r w:rsidRPr="00140927">
        <w:rPr>
          <w:rFonts w:ascii="Times New Roman" w:hAnsi="Times New Roman"/>
          <w:sz w:val="24"/>
          <w:szCs w:val="24"/>
        </w:rPr>
        <w:t>table_item</w:t>
      </w:r>
      <w:proofErr w:type="spellEnd"/>
      <w:r w:rsidRPr="00140927">
        <w:rPr>
          <w:rFonts w:ascii="Times New Roman" w:hAnsi="Times New Roman"/>
          <w:sz w:val="24"/>
          <w:szCs w:val="24"/>
        </w:rPr>
        <w:t>}</w:t>
      </w:r>
    </w:p>
    <w:p w:rsidR="005B6C60" w:rsidRPr="00140927" w:rsidRDefault="005B6C60" w:rsidP="005B6C6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53"/>
        <w:gridCol w:w="1777"/>
        <w:gridCol w:w="1962"/>
        <w:gridCol w:w="1937"/>
        <w:gridCol w:w="2121"/>
      </w:tblGrid>
      <w:tr w:rsidR="005B6C60" w:rsidRPr="00140927" w:rsidTr="00CA37AD">
        <w:tc>
          <w:tcPr>
            <w:tcW w:w="1781" w:type="pct"/>
            <w:gridSpan w:val="2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Diajukan</w:t>
            </w:r>
            <w:proofErr w:type="spellEnd"/>
          </w:p>
        </w:tc>
        <w:tc>
          <w:tcPr>
            <w:tcW w:w="1049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Direview</w:t>
            </w:r>
            <w:proofErr w:type="spellEnd"/>
          </w:p>
        </w:tc>
        <w:tc>
          <w:tcPr>
            <w:tcW w:w="1036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Disetujui</w:t>
            </w:r>
            <w:proofErr w:type="spellEnd"/>
          </w:p>
        </w:tc>
        <w:tc>
          <w:tcPr>
            <w:tcW w:w="1134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Diproses</w:t>
            </w:r>
            <w:proofErr w:type="spellEnd"/>
          </w:p>
        </w:tc>
      </w:tr>
      <w:tr w:rsidR="005B6C60" w:rsidRPr="00140927" w:rsidTr="00CA37AD">
        <w:tc>
          <w:tcPr>
            <w:tcW w:w="830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user_pend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pend_date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951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Atasan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Pemohon</w:t>
            </w:r>
            <w:proofErr w:type="spellEnd"/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user_appr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appr_date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49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Accounting</w:t>
            </w:r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user_acc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acc_date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036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Direktur</w:t>
            </w:r>
            <w:proofErr w:type="spellEnd"/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user_dir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dir_date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1134" w:type="pct"/>
          </w:tcPr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Finance</w:t>
            </w:r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user_fin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5B6C60" w:rsidRPr="00140927" w:rsidRDefault="005B6C60" w:rsidP="00F155A5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fin_date</w:t>
            </w:r>
            <w:proofErr w:type="spellEnd"/>
            <w:r w:rsidRPr="00140927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5B6C60" w:rsidRPr="00140927" w:rsidRDefault="005B6C60" w:rsidP="005B6C60">
      <w:pPr>
        <w:spacing w:line="276" w:lineRule="auto"/>
        <w:jc w:val="both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8D342F" w:rsidRPr="00140927" w:rsidRDefault="008D342F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right"/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rPr>
          <w:rFonts w:ascii="Times New Roman" w:hAnsi="Times New Roman"/>
          <w:sz w:val="24"/>
          <w:szCs w:val="24"/>
        </w:rPr>
      </w:pPr>
    </w:p>
    <w:p w:rsidR="005B6C60" w:rsidRPr="00140927" w:rsidRDefault="005B6C60" w:rsidP="005B6C60">
      <w:pPr>
        <w:jc w:val="center"/>
        <w:rPr>
          <w:rFonts w:ascii="Times New Roman" w:hAnsi="Times New Roman"/>
          <w:sz w:val="24"/>
          <w:szCs w:val="24"/>
        </w:rPr>
      </w:pPr>
      <w:r w:rsidRPr="00140927">
        <w:rPr>
          <w:rFonts w:ascii="Times New Roman" w:hAnsi="Times New Roman"/>
          <w:sz w:val="24"/>
          <w:szCs w:val="24"/>
        </w:rPr>
        <w:t>${</w:t>
      </w:r>
      <w:proofErr w:type="spellStart"/>
      <w:r w:rsidRPr="00140927">
        <w:rPr>
          <w:rFonts w:ascii="Times New Roman" w:hAnsi="Times New Roman"/>
          <w:sz w:val="24"/>
          <w:szCs w:val="24"/>
        </w:rPr>
        <w:t>image_item</w:t>
      </w:r>
      <w:proofErr w:type="spellEnd"/>
      <w:r w:rsidRPr="00140927">
        <w:rPr>
          <w:rFonts w:ascii="Times New Roman" w:hAnsi="Times New Roman"/>
          <w:sz w:val="24"/>
          <w:szCs w:val="24"/>
        </w:rPr>
        <w:t>}</w:t>
      </w:r>
    </w:p>
    <w:p w:rsidR="001B1CE7" w:rsidRPr="00140927" w:rsidRDefault="001B1CE7" w:rsidP="00E229D6">
      <w:pPr>
        <w:rPr>
          <w:rFonts w:ascii="Times New Roman" w:hAnsi="Times New Roman"/>
          <w:sz w:val="24"/>
          <w:szCs w:val="24"/>
        </w:rPr>
      </w:pPr>
    </w:p>
    <w:sectPr w:rsidR="001B1CE7" w:rsidRPr="00140927" w:rsidSect="00B131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250" w:right="1106" w:bottom="1800" w:left="1440" w:header="720" w:footer="72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748CD" w:rsidRDefault="009748CD">
      <w:pPr>
        <w:spacing w:after="0" w:line="240" w:lineRule="auto"/>
      </w:pPr>
      <w:r>
        <w:separator/>
      </w:r>
    </w:p>
  </w:endnote>
  <w:endnote w:type="continuationSeparator" w:id="0">
    <w:p w:rsidR="009748CD" w:rsidRDefault="00974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5C11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2F067D" w:rsidRDefault="002F067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2F067D">
    <w:pPr>
      <w:pStyle w:val="Footer"/>
      <w:framePr w:wrap="around" w:vAnchor="text" w:hAnchor="margin" w:xAlign="right" w:y="1"/>
      <w:rPr>
        <w:rStyle w:val="PageNumber"/>
      </w:rPr>
    </w:pPr>
  </w:p>
  <w:p w:rsidR="00BE194E" w:rsidRPr="00B65608" w:rsidRDefault="00BE194E">
    <w:pPr>
      <w:pStyle w:val="Footer"/>
      <w:ind w:right="360"/>
      <w:rPr>
        <w:rFonts w:ascii="Times New Roman" w:hAnsi="Times New Roman"/>
        <w:sz w:val="16"/>
        <w:szCs w:val="16"/>
        <w:lang w:val="id-ID"/>
      </w:rPr>
    </w:pPr>
    <w:r w:rsidRPr="00B65608">
      <w:rPr>
        <w:rFonts w:ascii="Times New Roman" w:hAnsi="Times New Roman"/>
        <w:sz w:val="16"/>
        <w:szCs w:val="16"/>
        <w:lang w:val="id-ID"/>
      </w:rPr>
      <w:t>${</w:t>
    </w:r>
    <w:proofErr w:type="spellStart"/>
    <w:r w:rsidRPr="00B65608">
      <w:rPr>
        <w:rFonts w:ascii="Times New Roman" w:hAnsi="Times New Roman"/>
        <w:sz w:val="16"/>
        <w:szCs w:val="16"/>
        <w:lang w:val="id-ID"/>
      </w:rPr>
      <w:t>print_date</w:t>
    </w:r>
    <w:proofErr w:type="spellEnd"/>
    <w:r w:rsidRPr="00B65608">
      <w:rPr>
        <w:rFonts w:ascii="Times New Roman" w:hAnsi="Times New Roman"/>
        <w:sz w:val="16"/>
        <w:szCs w:val="16"/>
        <w:lang w:val="id-ID"/>
      </w:rPr>
      <w:t>}</w:t>
    </w:r>
  </w:p>
  <w:p w:rsidR="002F067D" w:rsidRDefault="005C7E1C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2964180</wp:posOffset>
              </wp:positionH>
              <wp:positionV relativeFrom="paragraph">
                <wp:posOffset>179070</wp:posOffset>
              </wp:positionV>
              <wp:extent cx="3647440" cy="647065"/>
              <wp:effectExtent l="0" t="0" r="0" b="0"/>
              <wp:wrapNone/>
              <wp:docPr id="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47440" cy="647065"/>
                      </a:xfrm>
                      <a:prstGeom prst="rect">
                        <a:avLst/>
                      </a:prstGeom>
                      <a:noFill/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2F067D" w:rsidRPr="00B13165" w:rsidRDefault="002A5FF9" w:rsidP="002A5FF9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</w:pPr>
                          <w:r w:rsidRPr="00B13165">
                            <w:rPr>
                              <w:b/>
                              <w:bCs/>
                              <w:color w:val="FFFFFF"/>
                              <w:sz w:val="32"/>
                              <w:szCs w:val="24"/>
                            </w:rPr>
                            <w:t>CV GOLDEN TECHNOLOGY INDO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33.4pt;margin-top:14.1pt;width:287.2pt;height:50.9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" filled="f" stroked="f" strokeweight="1pt">
              <v:textbox>
                <w:txbxContent>
                  <w:p w:rsidR="002F067D" w:rsidRPr="00B13165" w:rsidRDefault="002A5FF9" w:rsidP="002A5FF9">
                    <w:pPr>
                      <w:jc w:val="center"/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</w:pPr>
                    <w:r w:rsidRPr="00B13165">
                      <w:rPr>
                        <w:b/>
                        <w:bCs/>
                        <w:color w:val="FFFFFF"/>
                        <w:sz w:val="32"/>
                        <w:szCs w:val="24"/>
                      </w:rPr>
                      <w:t>CV GOLDEN TECHNOLOGY INDO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align>left</wp:align>
          </wp:positionH>
          <wp:positionV relativeFrom="paragraph">
            <wp:posOffset>125730</wp:posOffset>
          </wp:positionV>
          <wp:extent cx="7800340" cy="809625"/>
          <wp:effectExtent l="0" t="0" r="0" b="0"/>
          <wp:wrapNone/>
          <wp:docPr id="7" name="Picture 17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EE43CE" w:rsidRDefault="00EE4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748CD" w:rsidRDefault="009748CD">
      <w:pPr>
        <w:spacing w:after="0" w:line="240" w:lineRule="auto"/>
      </w:pPr>
      <w:r>
        <w:separator/>
      </w:r>
    </w:p>
  </w:footnote>
  <w:footnote w:type="continuationSeparator" w:id="0">
    <w:p w:rsidR="009748CD" w:rsidRDefault="009748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7" o:spid="_x0000_s1029" type="#_x0000_t75" style="position:absolute;margin-left:0;margin-top:0;width:262.1pt;height:230.9pt;z-index:-25165670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2F067D" w:rsidRDefault="00000000">
    <w:pPr>
      <w:pStyle w:val="Header"/>
      <w:rPr>
        <w:lang w:eastAsia="zh-CN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8" o:spid="_x0000_s1030" type="#_x0000_t75" style="position:absolute;margin-left:0;margin-top:0;width:262.1pt;height:230.9pt;z-index:-25165568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5C7E1C"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page">
            <wp:posOffset>0</wp:posOffset>
          </wp:positionH>
          <wp:positionV relativeFrom="paragraph">
            <wp:posOffset>790575</wp:posOffset>
          </wp:positionV>
          <wp:extent cx="7800340" cy="45085"/>
          <wp:effectExtent l="0" t="0" r="0" b="0"/>
          <wp:wrapNone/>
          <wp:docPr id="10" name="Picture 15" descr="G:\蒙汝飞\詹伟国\杂件\Letterhead_Company_1_Rgb - TemplateLab-2.pngLetterhead_Company_1_Rgb - TemplateLab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G:\蒙汝飞\詹伟国\杂件\Letterhead_Company_1_Rgb - TemplateLab-2.pngLetterhead_Company_1_Rgb - TemplateLab-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00340" cy="45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margin">
            <wp14:pctHeight>0</wp14:pctHeight>
          </wp14:sizeRelV>
        </wp:anchor>
      </w:drawing>
    </w:r>
    <w:r w:rsidR="005C7E1C" w:rsidRPr="006A16D4">
      <w:rPr>
        <w:noProof/>
      </w:rPr>
      <w:drawing>
        <wp:inline distT="0" distB="0" distL="0" distR="0">
          <wp:extent cx="2186940" cy="381000"/>
          <wp:effectExtent l="0" t="0" r="0" b="0"/>
          <wp:docPr id="1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69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C7E1C"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4800600</wp:posOffset>
              </wp:positionH>
              <wp:positionV relativeFrom="paragraph">
                <wp:posOffset>-238125</wp:posOffset>
              </wp:positionV>
              <wp:extent cx="2619375" cy="88582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1937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491FDD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Sedayu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Square Blok J No.26.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Jl.Lingkar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 Luar Barat,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Kec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. </w:t>
                          </w:r>
                          <w:proofErr w:type="spellStart"/>
                          <w:r w:rsidRPr="00491FDD">
                            <w:rPr>
                              <w:sz w:val="22"/>
                              <w:szCs w:val="22"/>
                            </w:rPr>
                            <w:t>Cengkareng</w:t>
                          </w:r>
                          <w:proofErr w:type="spellEnd"/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, Jakarta Barat.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DKI Jakarta. Telp. 021-52398594. </w:t>
                          </w:r>
                        </w:p>
                        <w:p w:rsidR="002000E6" w:rsidRPr="00491FDD" w:rsidRDefault="002000E6" w:rsidP="002000E6">
                          <w:pPr>
                            <w:pStyle w:val="Header"/>
                            <w:rPr>
                              <w:sz w:val="22"/>
                              <w:szCs w:val="22"/>
                            </w:rPr>
                          </w:pPr>
                          <w:r w:rsidRPr="00491FDD">
                            <w:rPr>
                              <w:sz w:val="22"/>
                              <w:szCs w:val="22"/>
                            </w:rPr>
                            <w:t xml:space="preserve">Email : cv.goldentechindo@gmail.com </w:t>
                          </w:r>
                        </w:p>
                        <w:p w:rsidR="002000E6" w:rsidRDefault="002000E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78pt;margin-top:-18.75pt;width:206.25pt;height:69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" filled="f" stroked="f">
              <v:textbox>
                <w:txbxContent>
                  <w:p w:rsidR="00491FDD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Sedayu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 Square Blok J No.26. </w:t>
                    </w:r>
                    <w:proofErr w:type="spellStart"/>
                    <w:proofErr w:type="gramStart"/>
                    <w:r w:rsidRPr="00491FDD">
                      <w:rPr>
                        <w:sz w:val="22"/>
                        <w:szCs w:val="22"/>
                      </w:rPr>
                      <w:t>Jl.Lingkar</w:t>
                    </w:r>
                    <w:proofErr w:type="spellEnd"/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Luar Barat,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Kec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. </w:t>
                    </w:r>
                    <w:proofErr w:type="spellStart"/>
                    <w:r w:rsidRPr="00491FDD">
                      <w:rPr>
                        <w:sz w:val="22"/>
                        <w:szCs w:val="22"/>
                      </w:rPr>
                      <w:t>Cengkareng</w:t>
                    </w:r>
                    <w:proofErr w:type="spellEnd"/>
                    <w:r w:rsidRPr="00491FDD">
                      <w:rPr>
                        <w:sz w:val="22"/>
                        <w:szCs w:val="22"/>
                      </w:rPr>
                      <w:t xml:space="preserve">, Jakarta Barat.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r w:rsidRPr="00491FDD">
                      <w:rPr>
                        <w:sz w:val="22"/>
                        <w:szCs w:val="22"/>
                      </w:rPr>
                      <w:t xml:space="preserve">DKI Jakarta. Telp. 021-52398594. </w:t>
                    </w:r>
                  </w:p>
                  <w:p w:rsidR="002000E6" w:rsidRPr="00491FDD" w:rsidRDefault="002000E6" w:rsidP="002000E6">
                    <w:pPr>
                      <w:pStyle w:val="Header"/>
                      <w:rPr>
                        <w:sz w:val="22"/>
                        <w:szCs w:val="22"/>
                      </w:rPr>
                    </w:pPr>
                    <w:proofErr w:type="gramStart"/>
                    <w:r w:rsidRPr="00491FDD">
                      <w:rPr>
                        <w:sz w:val="22"/>
                        <w:szCs w:val="22"/>
                      </w:rPr>
                      <w:t>Email :</w:t>
                    </w:r>
                    <w:proofErr w:type="gramEnd"/>
                    <w:r w:rsidRPr="00491FDD">
                      <w:rPr>
                        <w:sz w:val="22"/>
                        <w:szCs w:val="22"/>
                      </w:rPr>
                      <w:t xml:space="preserve"> cv.goldentechindo@gmail.com </w:t>
                    </w:r>
                  </w:p>
                  <w:p w:rsidR="002000E6" w:rsidRDefault="002000E6"/>
                </w:txbxContent>
              </v:textbox>
              <w10:wrap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4D6A" w:rsidRDefault="00000000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394406" o:spid="_x0000_s1028" type="#_x0000_t75" style="position:absolute;margin-left:0;margin-top:0;width:262.1pt;height:230.9pt;z-index:-25165772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71AFE"/>
    <w:multiLevelType w:val="multilevel"/>
    <w:tmpl w:val="722A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0D79B9"/>
    <w:multiLevelType w:val="hybridMultilevel"/>
    <w:tmpl w:val="0BDAE4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0363"/>
    <w:multiLevelType w:val="hybridMultilevel"/>
    <w:tmpl w:val="44D05E2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60A5E"/>
    <w:multiLevelType w:val="hybridMultilevel"/>
    <w:tmpl w:val="CAF240B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AD3216"/>
    <w:multiLevelType w:val="hybridMultilevel"/>
    <w:tmpl w:val="A356C9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0631"/>
    <w:multiLevelType w:val="hybridMultilevel"/>
    <w:tmpl w:val="4AAC2E2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5D6171"/>
    <w:multiLevelType w:val="hybridMultilevel"/>
    <w:tmpl w:val="C65EB95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862">
    <w:abstractNumId w:val="1"/>
  </w:num>
  <w:num w:numId="2" w16cid:durableId="2040620436">
    <w:abstractNumId w:val="5"/>
  </w:num>
  <w:num w:numId="3" w16cid:durableId="803503839">
    <w:abstractNumId w:val="3"/>
  </w:num>
  <w:num w:numId="4" w16cid:durableId="62023310">
    <w:abstractNumId w:val="4"/>
  </w:num>
  <w:num w:numId="5" w16cid:durableId="311835853">
    <w:abstractNumId w:val="6"/>
  </w:num>
  <w:num w:numId="6" w16cid:durableId="1202127828">
    <w:abstractNumId w:val="0"/>
  </w:num>
  <w:num w:numId="7" w16cid:durableId="2029126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F3D"/>
    <w:rsid w:val="00023E7D"/>
    <w:rsid w:val="000530E7"/>
    <w:rsid w:val="000720E8"/>
    <w:rsid w:val="001318D3"/>
    <w:rsid w:val="00140927"/>
    <w:rsid w:val="00146788"/>
    <w:rsid w:val="00154D6A"/>
    <w:rsid w:val="00177B3A"/>
    <w:rsid w:val="001A23A4"/>
    <w:rsid w:val="001B1CE7"/>
    <w:rsid w:val="001F5DF7"/>
    <w:rsid w:val="002000E6"/>
    <w:rsid w:val="002221EA"/>
    <w:rsid w:val="002361C7"/>
    <w:rsid w:val="002A5FF9"/>
    <w:rsid w:val="002B38A1"/>
    <w:rsid w:val="002F067D"/>
    <w:rsid w:val="002F4959"/>
    <w:rsid w:val="00304BF2"/>
    <w:rsid w:val="003562E7"/>
    <w:rsid w:val="003711FF"/>
    <w:rsid w:val="003744D4"/>
    <w:rsid w:val="00381E6A"/>
    <w:rsid w:val="003F564A"/>
    <w:rsid w:val="003F7BDF"/>
    <w:rsid w:val="004577BB"/>
    <w:rsid w:val="00491FDD"/>
    <w:rsid w:val="004F3F3D"/>
    <w:rsid w:val="00574B7C"/>
    <w:rsid w:val="00595144"/>
    <w:rsid w:val="005A48A0"/>
    <w:rsid w:val="005B6C60"/>
    <w:rsid w:val="005C1125"/>
    <w:rsid w:val="005C7E1C"/>
    <w:rsid w:val="005D5D2D"/>
    <w:rsid w:val="005E1895"/>
    <w:rsid w:val="005F0BF1"/>
    <w:rsid w:val="00632EC3"/>
    <w:rsid w:val="006562C5"/>
    <w:rsid w:val="0067785E"/>
    <w:rsid w:val="006B6C3D"/>
    <w:rsid w:val="006E6814"/>
    <w:rsid w:val="00707213"/>
    <w:rsid w:val="00707E1F"/>
    <w:rsid w:val="0073225A"/>
    <w:rsid w:val="00780C40"/>
    <w:rsid w:val="00784755"/>
    <w:rsid w:val="007D448F"/>
    <w:rsid w:val="007E083D"/>
    <w:rsid w:val="00876E63"/>
    <w:rsid w:val="008941B6"/>
    <w:rsid w:val="008B2CF8"/>
    <w:rsid w:val="008B517E"/>
    <w:rsid w:val="008D342F"/>
    <w:rsid w:val="009339DF"/>
    <w:rsid w:val="009748CD"/>
    <w:rsid w:val="009B620D"/>
    <w:rsid w:val="009D11A9"/>
    <w:rsid w:val="00AB75FA"/>
    <w:rsid w:val="00AC3893"/>
    <w:rsid w:val="00B03A98"/>
    <w:rsid w:val="00B13165"/>
    <w:rsid w:val="00B5667C"/>
    <w:rsid w:val="00B64485"/>
    <w:rsid w:val="00B65608"/>
    <w:rsid w:val="00B94BFD"/>
    <w:rsid w:val="00BB0A19"/>
    <w:rsid w:val="00BC5F6F"/>
    <w:rsid w:val="00BE194E"/>
    <w:rsid w:val="00C42E35"/>
    <w:rsid w:val="00C51F72"/>
    <w:rsid w:val="00CA37AD"/>
    <w:rsid w:val="00CC54B7"/>
    <w:rsid w:val="00D045F0"/>
    <w:rsid w:val="00D14211"/>
    <w:rsid w:val="00D146AD"/>
    <w:rsid w:val="00DB6F00"/>
    <w:rsid w:val="00E02FC2"/>
    <w:rsid w:val="00E13BD5"/>
    <w:rsid w:val="00E229D6"/>
    <w:rsid w:val="00E570E6"/>
    <w:rsid w:val="00E95046"/>
    <w:rsid w:val="00EE43CE"/>
    <w:rsid w:val="00EE4A99"/>
    <w:rsid w:val="00EF7DD3"/>
    <w:rsid w:val="00F1385D"/>
    <w:rsid w:val="00F625A3"/>
    <w:rsid w:val="00F90BE8"/>
    <w:rsid w:val="00FD1875"/>
    <w:rsid w:val="0B7D7E06"/>
    <w:rsid w:val="0DAF4CF0"/>
    <w:rsid w:val="2D1311DE"/>
    <w:rsid w:val="2DF22609"/>
    <w:rsid w:val="368B795D"/>
    <w:rsid w:val="42C04D0D"/>
    <w:rsid w:val="48550736"/>
    <w:rsid w:val="505A2022"/>
    <w:rsid w:val="51416C0F"/>
    <w:rsid w:val="601C6B8E"/>
    <w:rsid w:val="66ED1A5C"/>
    <w:rsid w:val="7D9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7309BC80-B449-4859-988C-7F84DBD23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SimSu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1895"/>
    <w:pPr>
      <w:spacing w:after="120" w:line="264" w:lineRule="auto"/>
    </w:pPr>
    <w:rPr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20" w:after="0" w:line="240" w:lineRule="auto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80" w:after="0" w:line="240" w:lineRule="auto"/>
      <w:outlineLvl w:val="1"/>
    </w:pPr>
    <w:rPr>
      <w:rFonts w:ascii="Calibri Light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="Calibri Light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 Light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="Calibri Light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="Calibri Light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="Calibri Light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/>
      <w:spacing w:val="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pPr>
      <w:spacing w:line="240" w:lineRule="auto"/>
    </w:pPr>
    <w:rPr>
      <w:rFonts w:ascii="Calibri Light" w:hAnsi="Calibri Light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="Calibri Light" w:hAnsi="Calibri Light"/>
      <w:color w:val="5B9BD5"/>
      <w:spacing w:val="-10"/>
      <w:sz w:val="56"/>
      <w:szCs w:val="56"/>
    </w:rPr>
  </w:style>
  <w:style w:type="table" w:styleId="LightShading-Accent1">
    <w:name w:val="Light Shading Accent 1"/>
    <w:basedOn w:val="TableNormal"/>
    <w:uiPriority w:val="60"/>
    <w:rPr>
      <w:color w:val="2E74B5"/>
      <w:kern w:val="2"/>
      <w:sz w:val="21"/>
      <w:szCs w:val="22"/>
    </w:rPr>
    <w:tblPr>
      <w:tblBorders>
        <w:top w:val="single" w:sz="8" w:space="0" w:color="5B9BD5"/>
        <w:bottom w:val="single" w:sz="8" w:space="0" w:color="5B9BD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/>
          <w:left w:val="nil"/>
          <w:bottom w:val="single" w:sz="8" w:space="0" w:color="5B9B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/>
      </w:tcPr>
    </w:tblStylePr>
  </w:style>
  <w:style w:type="character" w:styleId="Strong">
    <w:name w:val="Strong"/>
    <w:uiPriority w:val="22"/>
    <w:qFormat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Emphasis">
    <w:name w:val="Emphasis"/>
    <w:uiPriority w:val="20"/>
    <w:qFormat/>
    <w:rPr>
      <w:i/>
      <w:iCs/>
    </w:rPr>
  </w:style>
  <w:style w:type="character" w:customStyle="1" w:styleId="Heading1Char">
    <w:name w:val="Heading 1 Char"/>
    <w:link w:val="Heading1"/>
    <w:uiPriority w:val="9"/>
    <w:qFormat/>
    <w:rPr>
      <w:rFonts w:ascii="Calibri Light" w:eastAsia="SimSun" w:hAnsi="Calibri Light" w:cs="Times New Roman"/>
      <w:color w:val="2E74B5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character" w:customStyle="1" w:styleId="Heading2Char">
    <w:name w:val="Heading 2 Char"/>
    <w:link w:val="Heading2"/>
    <w:uiPriority w:val="9"/>
    <w:semiHidden/>
    <w:qFormat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qFormat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qFormat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qFormat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qFormat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qFormat/>
    <w:rPr>
      <w:rFonts w:ascii="Calibri Light" w:eastAsia="SimSun" w:hAnsi="Calibri Light" w:cs="Times New Roman"/>
      <w:b/>
      <w:bCs/>
      <w:i/>
      <w:iCs/>
      <w:color w:val="44546A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character" w:customStyle="1" w:styleId="SubtitleChar">
    <w:name w:val="Subtitle Char"/>
    <w:link w:val="Subtitle"/>
    <w:uiPriority w:val="11"/>
    <w:qFormat/>
    <w:rPr>
      <w:rFonts w:ascii="Calibri Light" w:eastAsia="SimSun" w:hAnsi="Calibri Light" w:cs="Times New Roman"/>
      <w:sz w:val="24"/>
      <w:szCs w:val="24"/>
    </w:rPr>
  </w:style>
  <w:style w:type="paragraph" w:styleId="NoSpacing">
    <w:name w:val="No Spacing"/>
    <w:uiPriority w:val="1"/>
    <w:qFormat/>
    <w:rPr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qFormat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leEmphasis1">
    <w:name w:val="Subtle Emphasis1"/>
    <w:uiPriority w:val="19"/>
    <w:qFormat/>
    <w:rPr>
      <w:i/>
      <w:iCs/>
      <w:color w:val="404040"/>
    </w:rPr>
  </w:style>
  <w:style w:type="character" w:customStyle="1" w:styleId="IntenseEmphasis1">
    <w:name w:val="Intense Emphasis1"/>
    <w:uiPriority w:val="21"/>
    <w:qFormat/>
    <w:rPr>
      <w:b/>
      <w:bCs/>
      <w:i/>
      <w:iCs/>
    </w:rPr>
  </w:style>
  <w:style w:type="character" w:customStyle="1" w:styleId="SubtleReference1">
    <w:name w:val="Subtle Reference1"/>
    <w:uiPriority w:val="31"/>
    <w:qFormat/>
    <w:rPr>
      <w:smallCaps/>
      <w:color w:val="404040"/>
      <w:u w:val="single" w:color="7F7F7F"/>
    </w:rPr>
  </w:style>
  <w:style w:type="character" w:customStyle="1" w:styleId="IntenseReference1">
    <w:name w:val="Intense Reference1"/>
    <w:uiPriority w:val="32"/>
    <w:qFormat/>
    <w:rPr>
      <w:b/>
      <w:bCs/>
      <w:smallCaps/>
      <w:spacing w:val="5"/>
      <w:u w:val="single"/>
    </w:rPr>
  </w:style>
  <w:style w:type="character" w:customStyle="1" w:styleId="BookTitle1">
    <w:name w:val="Book Title1"/>
    <w:uiPriority w:val="33"/>
    <w:qFormat/>
    <w:rPr>
      <w:b/>
      <w:bCs/>
      <w:smallCaps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widowControl w:val="0"/>
      <w:spacing w:after="0" w:line="240" w:lineRule="auto"/>
      <w:ind w:firstLineChars="200" w:firstLine="420"/>
      <w:jc w:val="both"/>
    </w:pPr>
    <w:rPr>
      <w:kern w:val="2"/>
      <w:sz w:val="21"/>
      <w:szCs w:val="22"/>
      <w:lang w:eastAsia="zh-CN"/>
    </w:rPr>
  </w:style>
  <w:style w:type="table" w:styleId="TableGrid">
    <w:name w:val="Table Grid"/>
    <w:basedOn w:val="TableNormal"/>
    <w:uiPriority w:val="39"/>
    <w:rsid w:val="005B6C60"/>
    <w:rPr>
      <w:rFonts w:eastAsia="Calibri" w:cs="Calibri"/>
      <w:sz w:val="22"/>
      <w:szCs w:val="22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A3C52F7-2607-9748-A51A-8181AA5BB8C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Yohanes Randy</cp:lastModifiedBy>
  <cp:revision>15</cp:revision>
  <cp:lastPrinted>2025-05-10T05:05:00Z</cp:lastPrinted>
  <dcterms:created xsi:type="dcterms:W3CDTF">2025-05-15T15:14:00Z</dcterms:created>
  <dcterms:modified xsi:type="dcterms:W3CDTF">2025-05-21T10:57:00Z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