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Pr="00CD66FE" w:rsidRDefault="006E67A6" w:rsidP="003209FE">
      <w:pPr>
        <w:spacing w:line="360" w:lineRule="auto"/>
        <w:jc w:val="both"/>
        <w:rPr>
          <w:rFonts w:ascii="Times New Roman" w:hAnsi="Times New Roman"/>
        </w:rPr>
      </w:pPr>
    </w:p>
    <w:p w:rsidR="007510B7" w:rsidRPr="00CD66FE" w:rsidRDefault="007510B7" w:rsidP="003209FE">
      <w:pPr>
        <w:spacing w:line="360" w:lineRule="auto"/>
        <w:jc w:val="center"/>
        <w:rPr>
          <w:rFonts w:ascii="Times New Roman" w:hAnsi="Times New Roman"/>
        </w:rPr>
      </w:pPr>
      <w:r w:rsidRPr="00CD66FE">
        <w:rPr>
          <w:rFonts w:ascii="Times New Roman" w:hAnsi="Times New Roman"/>
          <w:b/>
          <w:bCs/>
        </w:rPr>
        <w:t>${subject}</w:t>
      </w:r>
    </w:p>
    <w:p w:rsidR="007510B7" w:rsidRPr="00CD66FE" w:rsidRDefault="007510B7" w:rsidP="003209FE">
      <w:pPr>
        <w:spacing w:after="120" w:line="360" w:lineRule="auto"/>
        <w:jc w:val="center"/>
        <w:rPr>
          <w:rFonts w:ascii="Times New Roman" w:hAnsi="Times New Roman"/>
        </w:rPr>
      </w:pPr>
      <w:r w:rsidRPr="00CD66FE">
        <w:rPr>
          <w:rFonts w:ascii="Times New Roman" w:hAnsi="Times New Roman"/>
        </w:rPr>
        <w:t>No : ${</w:t>
      </w:r>
      <w:proofErr w:type="spellStart"/>
      <w:r w:rsidRPr="00CD66FE">
        <w:rPr>
          <w:rFonts w:ascii="Times New Roman" w:hAnsi="Times New Roman"/>
        </w:rPr>
        <w:t>document_number</w:t>
      </w:r>
      <w:proofErr w:type="spellEnd"/>
      <w:r w:rsidRPr="00CD66FE">
        <w:rPr>
          <w:rFonts w:ascii="Times New Roman" w:hAnsi="Times New Roman"/>
        </w:rPr>
        <w:t>}</w:t>
      </w:r>
    </w:p>
    <w:p w:rsidR="007510B7" w:rsidRPr="00CD66FE" w:rsidRDefault="007510B7" w:rsidP="003209FE">
      <w:pPr>
        <w:spacing w:after="120" w:line="360" w:lineRule="auto"/>
        <w:rPr>
          <w:rFonts w:ascii="Times New Roman" w:hAnsi="Times New Roman"/>
        </w:rPr>
      </w:pPr>
    </w:p>
    <w:p w:rsidR="007510B7" w:rsidRPr="00CD66FE" w:rsidRDefault="007510B7" w:rsidP="003209FE">
      <w:pPr>
        <w:spacing w:line="360" w:lineRule="auto"/>
        <w:rPr>
          <w:rFonts w:ascii="Times New Roman" w:hAnsi="Times New Roman"/>
        </w:rPr>
      </w:pPr>
      <w:r w:rsidRPr="00CD66FE">
        <w:rPr>
          <w:rFonts w:ascii="Times New Roman" w:hAnsi="Times New Roman"/>
        </w:rPr>
        <w:t>${</w:t>
      </w:r>
      <w:proofErr w:type="spellStart"/>
      <w:r w:rsidRPr="00CD66FE">
        <w:rPr>
          <w:rFonts w:ascii="Times New Roman" w:hAnsi="Times New Roman"/>
        </w:rPr>
        <w:t>html_content</w:t>
      </w:r>
      <w:proofErr w:type="spellEnd"/>
      <w:r w:rsidRPr="00CD66FE">
        <w:rPr>
          <w:rFonts w:ascii="Times New Roman" w:hAnsi="Times New Roman"/>
        </w:rPr>
        <w:t>}</w:t>
      </w:r>
    </w:p>
    <w:p w:rsidR="007510B7" w:rsidRPr="00CD66FE" w:rsidRDefault="007510B7" w:rsidP="003209FE">
      <w:pPr>
        <w:spacing w:line="360" w:lineRule="auto"/>
        <w:rPr>
          <w:rFonts w:ascii="Times New Roman" w:hAnsi="Times New Roman"/>
        </w:rPr>
      </w:pPr>
    </w:p>
    <w:p w:rsidR="007510B7" w:rsidRPr="00CD66FE" w:rsidRDefault="007510B7" w:rsidP="003209FE">
      <w:pPr>
        <w:spacing w:after="120" w:line="360" w:lineRule="auto"/>
        <w:rPr>
          <w:rFonts w:ascii="Times New Roman" w:hAnsi="Times New Roman"/>
        </w:rPr>
      </w:pPr>
    </w:p>
    <w:p w:rsidR="007510B7" w:rsidRPr="00CD66FE" w:rsidRDefault="007510B7" w:rsidP="003209FE">
      <w:pPr>
        <w:spacing w:after="120" w:line="360" w:lineRule="auto"/>
        <w:rPr>
          <w:rFonts w:ascii="Times New Roman" w:hAnsi="Times New Roman"/>
        </w:rPr>
      </w:pPr>
    </w:p>
    <w:tbl>
      <w:tblPr>
        <w:tblStyle w:val="TableGrid"/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4762"/>
      </w:tblGrid>
      <w:tr w:rsidR="007510B7" w:rsidRPr="00CD66FE" w:rsidTr="007C381F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7510B7" w:rsidRPr="00CD66FE" w:rsidRDefault="007510B7" w:rsidP="003209FE">
            <w:pPr>
              <w:spacing w:line="360" w:lineRule="auto"/>
              <w:rPr>
                <w:rFonts w:ascii="Times New Roman" w:hAnsi="Times New Roman"/>
              </w:rPr>
            </w:pPr>
            <w:r w:rsidRPr="00CD66FE">
              <w:rPr>
                <w:rFonts w:ascii="Times New Roman" w:hAnsi="Times New Roman"/>
              </w:rPr>
              <w:t>Jakarta, ${</w:t>
            </w:r>
            <w:proofErr w:type="spellStart"/>
            <w:r w:rsidRPr="00CD66FE">
              <w:rPr>
                <w:rFonts w:ascii="Times New Roman" w:hAnsi="Times New Roman"/>
              </w:rPr>
              <w:t>release_date</w:t>
            </w:r>
            <w:proofErr w:type="spellEnd"/>
            <w:r w:rsidRPr="00CD66FE">
              <w:rPr>
                <w:rFonts w:ascii="Times New Roman" w:hAnsi="Times New Roman"/>
              </w:rPr>
              <w:t>}</w:t>
            </w:r>
          </w:p>
          <w:p w:rsidR="007510B7" w:rsidRPr="00CD66FE" w:rsidRDefault="007510B7" w:rsidP="003209FE">
            <w:pPr>
              <w:spacing w:after="120" w:line="360" w:lineRule="auto"/>
              <w:rPr>
                <w:rFonts w:ascii="Times New Roman" w:hAnsi="Times New Roman"/>
              </w:rPr>
            </w:pPr>
            <w:proofErr w:type="spellStart"/>
            <w:r w:rsidRPr="00CD66FE">
              <w:rPr>
                <w:rFonts w:ascii="Times New Roman" w:hAnsi="Times New Roman"/>
              </w:rPr>
              <w:t>Pemohon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CD66FE" w:rsidRDefault="007510B7" w:rsidP="003209FE">
            <w:pPr>
              <w:spacing w:after="120" w:line="360" w:lineRule="auto"/>
              <w:jc w:val="right"/>
              <w:rPr>
                <w:rFonts w:ascii="Times New Roman" w:hAnsi="Times New Roman"/>
              </w:rPr>
            </w:pPr>
            <w:proofErr w:type="spellStart"/>
            <w:r w:rsidRPr="00CD66FE">
              <w:rPr>
                <w:rFonts w:ascii="Times New Roman" w:hAnsi="Times New Roman"/>
              </w:rPr>
              <w:t>Disetujui</w:t>
            </w:r>
            <w:proofErr w:type="spellEnd"/>
          </w:p>
        </w:tc>
      </w:tr>
      <w:tr w:rsidR="007510B7" w:rsidRPr="00CD66FE" w:rsidTr="007C381F">
        <w:trPr>
          <w:trHeight w:val="1056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0B7" w:rsidRPr="00CD66FE" w:rsidRDefault="007510B7" w:rsidP="003209FE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10B7" w:rsidRPr="00CD66FE" w:rsidRDefault="007510B7" w:rsidP="003209FE">
            <w:pPr>
              <w:spacing w:after="120"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7510B7" w:rsidRPr="00CD66FE" w:rsidTr="007C381F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CD66FE" w:rsidRDefault="007510B7" w:rsidP="003209FE">
            <w:pPr>
              <w:spacing w:after="120" w:line="360" w:lineRule="auto"/>
              <w:rPr>
                <w:rFonts w:ascii="Times New Roman" w:hAnsi="Times New Roman"/>
              </w:rPr>
            </w:pPr>
            <w:r w:rsidRPr="00CD66FE">
              <w:rPr>
                <w:rFonts w:ascii="Times New Roman" w:hAnsi="Times New Roman"/>
              </w:rPr>
              <w:t>${</w:t>
            </w:r>
            <w:proofErr w:type="spellStart"/>
            <w:r w:rsidR="006F005B" w:rsidRPr="00CD66FE">
              <w:rPr>
                <w:rFonts w:ascii="Times New Roman" w:hAnsi="Times New Roman"/>
              </w:rPr>
              <w:t>from_division</w:t>
            </w:r>
            <w:proofErr w:type="spellEnd"/>
            <w:r w:rsidRPr="00CD66FE">
              <w:rPr>
                <w:rFonts w:ascii="Times New Roman" w:hAnsi="Times New Roman"/>
              </w:rPr>
              <w:t>}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7510B7" w:rsidRPr="00CD66FE" w:rsidRDefault="007510B7" w:rsidP="003209FE">
            <w:pPr>
              <w:spacing w:after="120" w:line="360" w:lineRule="auto"/>
              <w:jc w:val="right"/>
              <w:rPr>
                <w:rFonts w:ascii="Times New Roman" w:hAnsi="Times New Roman"/>
              </w:rPr>
            </w:pPr>
            <w:r w:rsidRPr="00CD66FE">
              <w:rPr>
                <w:rFonts w:ascii="Times New Roman" w:hAnsi="Times New Roman"/>
              </w:rPr>
              <w:t>${</w:t>
            </w:r>
            <w:proofErr w:type="spellStart"/>
            <w:r w:rsidRPr="00CD66FE">
              <w:rPr>
                <w:rFonts w:ascii="Times New Roman" w:hAnsi="Times New Roman"/>
                <w:lang w:val="id-ID"/>
              </w:rPr>
              <w:t>to_division</w:t>
            </w:r>
            <w:proofErr w:type="spellEnd"/>
            <w:r w:rsidRPr="00CD66FE">
              <w:rPr>
                <w:rFonts w:ascii="Times New Roman" w:hAnsi="Times New Roman"/>
              </w:rPr>
              <w:t>}</w:t>
            </w:r>
          </w:p>
        </w:tc>
      </w:tr>
    </w:tbl>
    <w:p w:rsidR="007510B7" w:rsidRPr="00CD66FE" w:rsidRDefault="007510B7" w:rsidP="003209FE">
      <w:pPr>
        <w:spacing w:line="360" w:lineRule="auto"/>
        <w:jc w:val="both"/>
        <w:rPr>
          <w:rFonts w:ascii="Times New Roman" w:hAnsi="Times New Roman"/>
        </w:rPr>
      </w:pPr>
    </w:p>
    <w:p w:rsidR="00B55C1B" w:rsidRPr="00CD66FE" w:rsidRDefault="00B55C1B" w:rsidP="003209FE">
      <w:pPr>
        <w:spacing w:line="360" w:lineRule="auto"/>
        <w:jc w:val="both"/>
        <w:rPr>
          <w:rFonts w:ascii="Times New Roman" w:hAnsi="Times New Roman"/>
        </w:rPr>
      </w:pPr>
    </w:p>
    <w:sectPr w:rsidR="00B55C1B" w:rsidRPr="00CD66FE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6FBF" w:rsidRDefault="00A26FBF" w:rsidP="00C37364">
      <w:r>
        <w:separator/>
      </w:r>
    </w:p>
  </w:endnote>
  <w:endnote w:type="continuationSeparator" w:id="0">
    <w:p w:rsidR="00A26FBF" w:rsidRDefault="00A26FBF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4657" w:rsidRDefault="001646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164657" w:rsidRDefault="00164657" w:rsidP="00164657">
    <w:pPr>
      <w:pStyle w:val="Footer"/>
      <w:rPr>
        <w:rFonts w:ascii="Times New Roman" w:hAnsi="Times New Roman"/>
        <w:lang w:val="id-ID"/>
      </w:rPr>
    </w:pPr>
    <w:r w:rsidRPr="00164657">
      <w:rPr>
        <w:rFonts w:ascii="Times New Roman" w:hAnsi="Times New Roman"/>
        <w:lang w:val="id-ID"/>
      </w:rPr>
      <w:t>${</w:t>
    </w:r>
    <w:proofErr w:type="spellStart"/>
    <w:r w:rsidRPr="00164657">
      <w:rPr>
        <w:rFonts w:ascii="Times New Roman" w:hAnsi="Times New Roman"/>
        <w:lang w:val="id-ID"/>
      </w:rPr>
      <w:t>print_date</w:t>
    </w:r>
    <w:proofErr w:type="spellEnd"/>
    <w:r w:rsidRPr="00164657">
      <w:rPr>
        <w:rFonts w:ascii="Times New Roman" w:hAnsi="Times New Roman"/>
        <w:lang w:val="id-ID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64657" w:rsidRDefault="00164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6FBF" w:rsidRDefault="00A26FBF" w:rsidP="00C37364">
      <w:r>
        <w:separator/>
      </w:r>
    </w:p>
  </w:footnote>
  <w:footnote w:type="continuationSeparator" w:id="0">
    <w:p w:rsidR="00A26FBF" w:rsidRDefault="00A26FBF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CE4F1F">
    <w:pPr>
      <w:pStyle w:val="Header"/>
      <w:tabs>
        <w:tab w:val="clear" w:pos="4680"/>
        <w:tab w:val="clear" w:pos="9360"/>
      </w:tabs>
      <w:spacing w:line="276" w:lineRule="auto"/>
      <w:ind w:left="5103" w:firstLine="27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E0483"/>
    <w:rsid w:val="000E23FD"/>
    <w:rsid w:val="00100E82"/>
    <w:rsid w:val="00114A17"/>
    <w:rsid w:val="00132F62"/>
    <w:rsid w:val="00136E32"/>
    <w:rsid w:val="00151DF2"/>
    <w:rsid w:val="00164657"/>
    <w:rsid w:val="00182A45"/>
    <w:rsid w:val="001B764A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61F98"/>
    <w:rsid w:val="00275C7D"/>
    <w:rsid w:val="00287526"/>
    <w:rsid w:val="002B56F5"/>
    <w:rsid w:val="002E4324"/>
    <w:rsid w:val="002E6136"/>
    <w:rsid w:val="0031374E"/>
    <w:rsid w:val="003209FE"/>
    <w:rsid w:val="0037407A"/>
    <w:rsid w:val="00382D66"/>
    <w:rsid w:val="003872D3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3DFB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05DF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B6C3D"/>
    <w:rsid w:val="006C0D9E"/>
    <w:rsid w:val="006E67A6"/>
    <w:rsid w:val="006F005B"/>
    <w:rsid w:val="00705405"/>
    <w:rsid w:val="00706818"/>
    <w:rsid w:val="00713798"/>
    <w:rsid w:val="0071582D"/>
    <w:rsid w:val="0072110D"/>
    <w:rsid w:val="00730D75"/>
    <w:rsid w:val="00747958"/>
    <w:rsid w:val="007510B7"/>
    <w:rsid w:val="00761A86"/>
    <w:rsid w:val="007B065B"/>
    <w:rsid w:val="007B11BD"/>
    <w:rsid w:val="007B76FB"/>
    <w:rsid w:val="007C1967"/>
    <w:rsid w:val="007C381F"/>
    <w:rsid w:val="007D1463"/>
    <w:rsid w:val="007D4F86"/>
    <w:rsid w:val="007E6210"/>
    <w:rsid w:val="007E678E"/>
    <w:rsid w:val="007F39AB"/>
    <w:rsid w:val="008111B9"/>
    <w:rsid w:val="00834A43"/>
    <w:rsid w:val="00855B08"/>
    <w:rsid w:val="00861D19"/>
    <w:rsid w:val="008822C3"/>
    <w:rsid w:val="008B7CF0"/>
    <w:rsid w:val="008B7D81"/>
    <w:rsid w:val="008E4570"/>
    <w:rsid w:val="008F14AD"/>
    <w:rsid w:val="00907B80"/>
    <w:rsid w:val="00922C8F"/>
    <w:rsid w:val="00944EEC"/>
    <w:rsid w:val="00954404"/>
    <w:rsid w:val="0097265A"/>
    <w:rsid w:val="00984A70"/>
    <w:rsid w:val="0098760D"/>
    <w:rsid w:val="009A20B3"/>
    <w:rsid w:val="009A5A26"/>
    <w:rsid w:val="009F1D78"/>
    <w:rsid w:val="00A17042"/>
    <w:rsid w:val="00A26FBF"/>
    <w:rsid w:val="00A4518C"/>
    <w:rsid w:val="00A51D02"/>
    <w:rsid w:val="00A70D7E"/>
    <w:rsid w:val="00A810E8"/>
    <w:rsid w:val="00A8760F"/>
    <w:rsid w:val="00A90446"/>
    <w:rsid w:val="00A9671D"/>
    <w:rsid w:val="00AA1C2A"/>
    <w:rsid w:val="00AB03F2"/>
    <w:rsid w:val="00AB649C"/>
    <w:rsid w:val="00AC4FAE"/>
    <w:rsid w:val="00AD37F8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C5E07"/>
    <w:rsid w:val="00BD0266"/>
    <w:rsid w:val="00BD0292"/>
    <w:rsid w:val="00BD08F6"/>
    <w:rsid w:val="00BD6E82"/>
    <w:rsid w:val="00BE0C54"/>
    <w:rsid w:val="00BE3227"/>
    <w:rsid w:val="00BE33CB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D66FE"/>
    <w:rsid w:val="00CE4F1F"/>
    <w:rsid w:val="00CF260D"/>
    <w:rsid w:val="00D05A03"/>
    <w:rsid w:val="00D1673D"/>
    <w:rsid w:val="00D24B38"/>
    <w:rsid w:val="00D26BDC"/>
    <w:rsid w:val="00D33E6C"/>
    <w:rsid w:val="00D436B1"/>
    <w:rsid w:val="00D46DD4"/>
    <w:rsid w:val="00D54B35"/>
    <w:rsid w:val="00D6567C"/>
    <w:rsid w:val="00D71607"/>
    <w:rsid w:val="00D75B1F"/>
    <w:rsid w:val="00D77065"/>
    <w:rsid w:val="00D82056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33584"/>
    <w:rsid w:val="00F41C04"/>
    <w:rsid w:val="00F61380"/>
    <w:rsid w:val="00F854ED"/>
    <w:rsid w:val="00F90435"/>
    <w:rsid w:val="00F93DA2"/>
    <w:rsid w:val="00F96593"/>
    <w:rsid w:val="00FB00A7"/>
    <w:rsid w:val="00FE2ECE"/>
    <w:rsid w:val="00FE48B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16</cp:revision>
  <cp:lastPrinted>2023-08-15T07:19:00Z</cp:lastPrinted>
  <dcterms:created xsi:type="dcterms:W3CDTF">2025-05-15T15:14:00Z</dcterms:created>
  <dcterms:modified xsi:type="dcterms:W3CDTF">2025-05-21T10:56:00Z</dcterms:modified>
</cp:coreProperties>
</file>