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67A6" w:rsidRDefault="006E67A6" w:rsidP="00EA05CC">
      <w:pPr>
        <w:spacing w:line="276" w:lineRule="auto"/>
        <w:jc w:val="both"/>
        <w:rPr>
          <w:rFonts w:ascii="Times New Roman" w:hAnsi="Times New Roman"/>
        </w:rPr>
      </w:pPr>
    </w:p>
    <w:p w:rsidR="00F631ED" w:rsidRPr="00710FF7" w:rsidRDefault="00007F83" w:rsidP="00F631ED">
      <w:pPr>
        <w:spacing w:line="276" w:lineRule="auto"/>
        <w:jc w:val="center"/>
        <w:rPr>
          <w:rFonts w:ascii="Times New Roman" w:hAnsi="Times New Roman"/>
          <w:b/>
          <w:bCs/>
          <w:sz w:val="36"/>
          <w:szCs w:val="36"/>
          <w:lang w:val="en-ID"/>
        </w:rPr>
      </w:pPr>
      <w:r>
        <w:rPr>
          <w:rFonts w:ascii="Times New Roman" w:hAnsi="Times New Roman"/>
          <w:b/>
          <w:bCs/>
          <w:sz w:val="36"/>
          <w:szCs w:val="36"/>
          <w:lang w:val="en-ID"/>
        </w:rPr>
        <w:t>${subject}</w:t>
      </w: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  <w:b/>
          <w:bCs/>
          <w:lang w:val="en-ID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290"/>
        <w:gridCol w:w="2998"/>
        <w:gridCol w:w="248"/>
        <w:gridCol w:w="1766"/>
        <w:gridCol w:w="295"/>
        <w:gridCol w:w="2284"/>
      </w:tblGrid>
      <w:tr w:rsidR="00F631ED" w:rsidRPr="00F631ED" w:rsidTr="008C0AD1">
        <w:tc>
          <w:tcPr>
            <w:tcW w:w="863" w:type="pct"/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No Regist</w:t>
            </w:r>
          </w:p>
        </w:tc>
        <w:tc>
          <w:tcPr>
            <w:tcW w:w="152" w:type="pct"/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631ED">
              <w:rPr>
                <w:rFonts w:ascii="Times New Roman" w:hAnsi="Times New Roman"/>
                <w:lang w:val="en-ID"/>
              </w:rPr>
              <w:t>${</w:t>
            </w:r>
            <w:r w:rsidRPr="00F631ED">
              <w:rPr>
                <w:rFonts w:ascii="Times New Roman" w:hAnsi="Times New Roman"/>
                <w:lang w:val="id-ID"/>
              </w:rPr>
              <w:t>document_number</w:t>
            </w:r>
            <w:r w:rsidRPr="00F631ED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Tgl. Pengajuan</w:t>
            </w:r>
          </w:p>
        </w:tc>
        <w:tc>
          <w:tcPr>
            <w:tcW w:w="155" w:type="pct"/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631ED">
              <w:rPr>
                <w:rFonts w:ascii="Times New Roman" w:hAnsi="Times New Roman"/>
                <w:lang w:val="en-ID"/>
              </w:rPr>
              <w:t>${create</w:t>
            </w:r>
            <w:r w:rsidRPr="00F631ED">
              <w:rPr>
                <w:rFonts w:ascii="Times New Roman" w:hAnsi="Times New Roman"/>
                <w:lang w:val="id-ID"/>
              </w:rPr>
              <w:t>_date</w:t>
            </w:r>
            <w:r w:rsidRPr="00F631ED">
              <w:rPr>
                <w:rFonts w:ascii="Times New Roman" w:hAnsi="Times New Roman"/>
                <w:lang w:val="en-ID"/>
              </w:rPr>
              <w:t>}</w:t>
            </w:r>
          </w:p>
        </w:tc>
      </w:tr>
      <w:tr w:rsidR="00F631ED" w:rsidRPr="00F631ED" w:rsidTr="008C0AD1">
        <w:tc>
          <w:tcPr>
            <w:tcW w:w="863" w:type="pct"/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Nama Pemohon</w:t>
            </w:r>
          </w:p>
        </w:tc>
        <w:tc>
          <w:tcPr>
            <w:tcW w:w="152" w:type="pct"/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631ED">
              <w:rPr>
                <w:rFonts w:ascii="Times New Roman" w:hAnsi="Times New Roman"/>
                <w:lang w:val="en-ID"/>
              </w:rPr>
              <w:t>${</w:t>
            </w:r>
            <w:r w:rsidRPr="00F631ED">
              <w:rPr>
                <w:rFonts w:ascii="Times New Roman" w:hAnsi="Times New Roman"/>
                <w:lang w:val="id-ID"/>
              </w:rPr>
              <w:t>user_create</w:t>
            </w:r>
            <w:r w:rsidRPr="00F631ED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Tgl. Terima Dana</w:t>
            </w:r>
          </w:p>
        </w:tc>
        <w:tc>
          <w:tcPr>
            <w:tcW w:w="155" w:type="pct"/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${transfer_date}</w:t>
            </w:r>
          </w:p>
        </w:tc>
      </w:tr>
      <w:tr w:rsidR="00F631ED" w:rsidRPr="00F631ED" w:rsidTr="008C0AD1">
        <w:tc>
          <w:tcPr>
            <w:tcW w:w="863" w:type="pct"/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Divisi Pemohon</w:t>
            </w:r>
          </w:p>
        </w:tc>
        <w:tc>
          <w:tcPr>
            <w:tcW w:w="152" w:type="pct"/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631ED">
              <w:rPr>
                <w:rFonts w:ascii="Times New Roman" w:hAnsi="Times New Roman"/>
                <w:lang w:val="en-ID"/>
              </w:rPr>
              <w:t>${</w:t>
            </w:r>
            <w:r w:rsidRPr="00F631ED">
              <w:rPr>
                <w:rFonts w:ascii="Times New Roman" w:hAnsi="Times New Roman"/>
                <w:lang w:val="id-ID"/>
              </w:rPr>
              <w:t>from_division</w:t>
            </w:r>
            <w:r w:rsidRPr="00F631ED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vAlign w:val="bottom"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55" w:type="pct"/>
            <w:vAlign w:val="bottom"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</w:tr>
    </w:tbl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  <w:lang w:val="en-ID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  <w:lang w:val="en-ID"/>
        </w:rPr>
      </w:pPr>
      <w:r w:rsidRPr="00F631ED">
        <w:rPr>
          <w:rFonts w:ascii="Times New Roman" w:hAnsi="Times New Roman"/>
          <w:lang w:val="en-ID"/>
        </w:rPr>
        <w:t>${table_item}</w:t>
      </w: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7"/>
        <w:gridCol w:w="1815"/>
        <w:gridCol w:w="2002"/>
        <w:gridCol w:w="1977"/>
        <w:gridCol w:w="2163"/>
      </w:tblGrid>
      <w:tr w:rsidR="00F631ED" w:rsidRPr="00F631ED" w:rsidTr="00F631ED"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Diajukan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Direview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Disetujui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Diproses</w:t>
            </w:r>
          </w:p>
        </w:tc>
      </w:tr>
      <w:tr w:rsidR="00F631ED" w:rsidRPr="00F631ED" w:rsidTr="00F631ED">
        <w:trPr>
          <w:trHeight w:val="1056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</w:tr>
      <w:tr w:rsidR="00F631ED" w:rsidRPr="00F631ED" w:rsidTr="00F631ED"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Pemohon</w:t>
            </w:r>
          </w:p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${user_pend}</w:t>
            </w:r>
          </w:p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${pend_date}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Atasan Pemohon</w:t>
            </w:r>
          </w:p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${user_appr}</w:t>
            </w:r>
          </w:p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${appr_date}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Accounting</w:t>
            </w:r>
          </w:p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${user_acc}</w:t>
            </w:r>
          </w:p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${acc_date}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Direktur</w:t>
            </w:r>
          </w:p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${user_dir}</w:t>
            </w:r>
          </w:p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${dir_date}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Finance</w:t>
            </w:r>
          </w:p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${user_fin}</w:t>
            </w:r>
          </w:p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${fin_date}</w:t>
            </w:r>
          </w:p>
        </w:tc>
      </w:tr>
    </w:tbl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  <w:lang w:val="en-ID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B55C1B" w:rsidRPr="0039736A" w:rsidRDefault="00F631ED" w:rsidP="009F0393">
      <w:pPr>
        <w:spacing w:line="276" w:lineRule="auto"/>
        <w:jc w:val="center"/>
        <w:rPr>
          <w:rFonts w:ascii="Times New Roman" w:hAnsi="Times New Roman"/>
        </w:rPr>
      </w:pPr>
      <w:r w:rsidRPr="00F631ED">
        <w:rPr>
          <w:rFonts w:ascii="Times New Roman" w:hAnsi="Times New Roman"/>
        </w:rPr>
        <w:t>${image_item}</w:t>
      </w:r>
    </w:p>
    <w:sectPr w:rsidR="00B55C1B" w:rsidRPr="0039736A" w:rsidSect="00A51D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567" w:right="1100" w:bottom="1440" w:left="1276" w:header="563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6BEB" w:rsidRDefault="00F06BEB" w:rsidP="00C37364">
      <w:r>
        <w:separator/>
      </w:r>
    </w:p>
  </w:endnote>
  <w:endnote w:type="continuationSeparator" w:id="0">
    <w:p w:rsidR="00F06BEB" w:rsidRDefault="00F06BEB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6BEB" w:rsidRDefault="00F06BEB" w:rsidP="00C37364">
      <w:r>
        <w:separator/>
      </w:r>
    </w:p>
  </w:footnote>
  <w:footnote w:type="continuationSeparator" w:id="0">
    <w:p w:rsidR="00F06BEB" w:rsidRDefault="00F06BEB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9" o:spid="_x0000_s1028" type="#_x0000_t75" style="position:absolute;margin-left:0;margin-top:0;width:337.65pt;height:338pt;z-index:-25165824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6E32" w:rsidRPr="00A51D02" w:rsidRDefault="00000000" w:rsidP="00A51D02">
    <w:pPr>
      <w:pStyle w:val="Header"/>
      <w:tabs>
        <w:tab w:val="clear" w:pos="4680"/>
        <w:tab w:val="clear" w:pos="9360"/>
      </w:tabs>
      <w:spacing w:line="276" w:lineRule="auto"/>
      <w:ind w:left="5103" w:firstLine="86"/>
      <w:jc w:val="both"/>
      <w:rPr>
        <w:rFonts w:ascii="Times New Roman" w:hAnsi="Times New Roman"/>
        <w:b/>
        <w:color w:val="000000"/>
        <w:sz w:val="28"/>
        <w:szCs w:val="18"/>
      </w:rPr>
    </w:pPr>
    <w:bookmarkStart w:id="0" w:name="_Hlk150175430"/>
    <w:bookmarkStart w:id="1" w:name="_Hlk150175431"/>
    <w:bookmarkStart w:id="2" w:name="_Hlk150175724"/>
    <w:bookmarkStart w:id="3" w:name="_Hlk150175725"/>
    <w:bookmarkStart w:id="4" w:name="_Hlk150177505"/>
    <w:bookmarkStart w:id="5" w:name="_Hlk150177506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80" o:spid="_x0000_s1029" type="#_x0000_t75" style="position:absolute;left:0;text-align:left;margin-left:0;margin-top:0;width:337.65pt;height:338pt;z-index:-25165721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7D4F86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-860425</wp:posOffset>
          </wp:positionV>
          <wp:extent cx="2485390" cy="64008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539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PT</w:t>
    </w:r>
    <w:r w:rsidR="00DC743F" w:rsidRPr="00A51D02">
      <w:rPr>
        <w:rFonts w:ascii="Times New Roman" w:hAnsi="Times New Roman"/>
        <w:b/>
        <w:color w:val="000000"/>
        <w:sz w:val="28"/>
        <w:szCs w:val="18"/>
      </w:rPr>
      <w:t xml:space="preserve">. </w:t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TRENDS COMMERCE INDO</w:t>
    </w:r>
  </w:p>
  <w:p w:rsidR="000748E2" w:rsidRPr="00A51D02" w:rsidRDefault="00EB3A25" w:rsidP="00A51D02">
    <w:pPr>
      <w:pStyle w:val="Header"/>
      <w:tabs>
        <w:tab w:val="clear" w:pos="4680"/>
        <w:tab w:val="clear" w:pos="9360"/>
      </w:tabs>
      <w:spacing w:line="276" w:lineRule="auto"/>
      <w:ind w:left="5103"/>
      <w:jc w:val="both"/>
      <w:rPr>
        <w:rFonts w:ascii="Times New Roman" w:hAnsi="Times New Roman"/>
        <w:b/>
        <w:color w:val="000000"/>
        <w:sz w:val="28"/>
        <w:szCs w:val="18"/>
      </w:rPr>
    </w:pPr>
    <w:r w:rsidRPr="00A51D02">
      <w:rPr>
        <w:rFonts w:ascii="Times New Roman" w:hAnsi="Times New Roman"/>
        <w:sz w:val="16"/>
        <w:szCs w:val="20"/>
      </w:rPr>
      <w:t xml:space="preserve">Rukan Golf Lake Venice Blok </w:t>
    </w:r>
    <w:r w:rsidR="00A9671D" w:rsidRPr="00A51D02">
      <w:rPr>
        <w:rFonts w:ascii="Times New Roman" w:hAnsi="Times New Roman"/>
        <w:sz w:val="16"/>
        <w:szCs w:val="20"/>
      </w:rPr>
      <w:t>B Nomor 93, Jalan Kamal Raya Outer Ring Road, Desa/Kelurahan Cengkareng Timur, Kec. Cengkareng, Kota Adm. Jakarta Barat, Provinsi DKI Jakarta,</w:t>
    </w:r>
    <w:r w:rsidR="00136E32" w:rsidRPr="00A51D02">
      <w:rPr>
        <w:rFonts w:ascii="Times New Roman" w:hAnsi="Times New Roman"/>
        <w:sz w:val="16"/>
        <w:szCs w:val="20"/>
      </w:rPr>
      <w:t xml:space="preserve"> 11730</w:t>
    </w:r>
  </w:p>
  <w:bookmarkEnd w:id="0"/>
  <w:bookmarkEnd w:id="1"/>
  <w:bookmarkEnd w:id="2"/>
  <w:bookmarkEnd w:id="3"/>
  <w:bookmarkEnd w:id="4"/>
  <w:bookmarkEnd w:id="5"/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8" o:spid="_x0000_s1027" type="#_x0000_t75" style="position:absolute;margin-left:0;margin-top:0;width:337.65pt;height:338pt;z-index:-25165926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515268800">
    <w:abstractNumId w:val="16"/>
  </w:num>
  <w:num w:numId="2" w16cid:durableId="1852841340">
    <w:abstractNumId w:val="4"/>
  </w:num>
  <w:num w:numId="3" w16cid:durableId="1689330677">
    <w:abstractNumId w:val="11"/>
  </w:num>
  <w:num w:numId="4" w16cid:durableId="414669243">
    <w:abstractNumId w:val="10"/>
  </w:num>
  <w:num w:numId="5" w16cid:durableId="905917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32756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82734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95236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17178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19675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50903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23471576">
    <w:abstractNumId w:val="3"/>
  </w:num>
  <w:num w:numId="13" w16cid:durableId="2040232613">
    <w:abstractNumId w:val="2"/>
  </w:num>
  <w:num w:numId="14" w16cid:durableId="1301763443">
    <w:abstractNumId w:val="14"/>
  </w:num>
  <w:num w:numId="15" w16cid:durableId="1637567129">
    <w:abstractNumId w:val="1"/>
  </w:num>
  <w:num w:numId="16" w16cid:durableId="405811439">
    <w:abstractNumId w:val="0"/>
  </w:num>
  <w:num w:numId="17" w16cid:durableId="1818641986">
    <w:abstractNumId w:val="5"/>
  </w:num>
  <w:num w:numId="18" w16cid:durableId="364595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7F83"/>
    <w:rsid w:val="000159FF"/>
    <w:rsid w:val="0003462C"/>
    <w:rsid w:val="000404D5"/>
    <w:rsid w:val="00044387"/>
    <w:rsid w:val="000531F8"/>
    <w:rsid w:val="0005401E"/>
    <w:rsid w:val="000653B3"/>
    <w:rsid w:val="00071F42"/>
    <w:rsid w:val="000748E2"/>
    <w:rsid w:val="0008300E"/>
    <w:rsid w:val="000A6D62"/>
    <w:rsid w:val="000C7D26"/>
    <w:rsid w:val="000D029B"/>
    <w:rsid w:val="000D3888"/>
    <w:rsid w:val="000E0483"/>
    <w:rsid w:val="000E23FD"/>
    <w:rsid w:val="00100E82"/>
    <w:rsid w:val="00114A17"/>
    <w:rsid w:val="00132F62"/>
    <w:rsid w:val="00136E32"/>
    <w:rsid w:val="00151DF2"/>
    <w:rsid w:val="00182A45"/>
    <w:rsid w:val="001A5F69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222DC"/>
    <w:rsid w:val="002432AF"/>
    <w:rsid w:val="0025390B"/>
    <w:rsid w:val="00275C7D"/>
    <w:rsid w:val="002B56F5"/>
    <w:rsid w:val="002E4324"/>
    <w:rsid w:val="002E6136"/>
    <w:rsid w:val="0031374E"/>
    <w:rsid w:val="0037407A"/>
    <w:rsid w:val="00382D66"/>
    <w:rsid w:val="00394032"/>
    <w:rsid w:val="0039736A"/>
    <w:rsid w:val="003B3D57"/>
    <w:rsid w:val="003C53EC"/>
    <w:rsid w:val="003E0BF1"/>
    <w:rsid w:val="003E7C6F"/>
    <w:rsid w:val="00403A33"/>
    <w:rsid w:val="0040587E"/>
    <w:rsid w:val="00421894"/>
    <w:rsid w:val="004311F4"/>
    <w:rsid w:val="00436490"/>
    <w:rsid w:val="00436602"/>
    <w:rsid w:val="00444164"/>
    <w:rsid w:val="00446842"/>
    <w:rsid w:val="0045610B"/>
    <w:rsid w:val="004655D1"/>
    <w:rsid w:val="004716B0"/>
    <w:rsid w:val="00474417"/>
    <w:rsid w:val="00476D00"/>
    <w:rsid w:val="00480486"/>
    <w:rsid w:val="00484A0C"/>
    <w:rsid w:val="004A756C"/>
    <w:rsid w:val="004B6160"/>
    <w:rsid w:val="004E12B2"/>
    <w:rsid w:val="00517B6A"/>
    <w:rsid w:val="00527F9A"/>
    <w:rsid w:val="005346B6"/>
    <w:rsid w:val="00543FF4"/>
    <w:rsid w:val="00566338"/>
    <w:rsid w:val="00571266"/>
    <w:rsid w:val="00581F12"/>
    <w:rsid w:val="005A315B"/>
    <w:rsid w:val="005B6AA2"/>
    <w:rsid w:val="005C0BEE"/>
    <w:rsid w:val="005C2302"/>
    <w:rsid w:val="005E1F6A"/>
    <w:rsid w:val="005E3863"/>
    <w:rsid w:val="005E462A"/>
    <w:rsid w:val="005F6BF9"/>
    <w:rsid w:val="00615E99"/>
    <w:rsid w:val="0062093D"/>
    <w:rsid w:val="0066407E"/>
    <w:rsid w:val="00680FFC"/>
    <w:rsid w:val="00686CE6"/>
    <w:rsid w:val="00697C2B"/>
    <w:rsid w:val="006A1087"/>
    <w:rsid w:val="006A2B5C"/>
    <w:rsid w:val="006A3286"/>
    <w:rsid w:val="006A46EB"/>
    <w:rsid w:val="006B0162"/>
    <w:rsid w:val="006C0D9E"/>
    <w:rsid w:val="006E67A6"/>
    <w:rsid w:val="00705405"/>
    <w:rsid w:val="00706818"/>
    <w:rsid w:val="00710FF7"/>
    <w:rsid w:val="00713798"/>
    <w:rsid w:val="0071582D"/>
    <w:rsid w:val="0072110D"/>
    <w:rsid w:val="00730D75"/>
    <w:rsid w:val="00747958"/>
    <w:rsid w:val="00761A86"/>
    <w:rsid w:val="007B065B"/>
    <w:rsid w:val="007B11BD"/>
    <w:rsid w:val="007B76FB"/>
    <w:rsid w:val="007C1967"/>
    <w:rsid w:val="007C347F"/>
    <w:rsid w:val="007D4F86"/>
    <w:rsid w:val="007F39AB"/>
    <w:rsid w:val="008111B9"/>
    <w:rsid w:val="00834A43"/>
    <w:rsid w:val="00861D19"/>
    <w:rsid w:val="008822C3"/>
    <w:rsid w:val="008A2020"/>
    <w:rsid w:val="008B7CF0"/>
    <w:rsid w:val="008B7D81"/>
    <w:rsid w:val="008C0AD1"/>
    <w:rsid w:val="008E4570"/>
    <w:rsid w:val="008F14AD"/>
    <w:rsid w:val="00907B80"/>
    <w:rsid w:val="00922C8F"/>
    <w:rsid w:val="00924B5A"/>
    <w:rsid w:val="00944EEC"/>
    <w:rsid w:val="00954404"/>
    <w:rsid w:val="0097265A"/>
    <w:rsid w:val="00984A70"/>
    <w:rsid w:val="0098760D"/>
    <w:rsid w:val="009A20B3"/>
    <w:rsid w:val="009A5A26"/>
    <w:rsid w:val="009F0393"/>
    <w:rsid w:val="009F1D78"/>
    <w:rsid w:val="00A17042"/>
    <w:rsid w:val="00A239F1"/>
    <w:rsid w:val="00A4518C"/>
    <w:rsid w:val="00A51D02"/>
    <w:rsid w:val="00A70D7E"/>
    <w:rsid w:val="00A810E8"/>
    <w:rsid w:val="00A8760F"/>
    <w:rsid w:val="00A9671D"/>
    <w:rsid w:val="00AA1C2A"/>
    <w:rsid w:val="00AB03F2"/>
    <w:rsid w:val="00AB649C"/>
    <w:rsid w:val="00AC4FAE"/>
    <w:rsid w:val="00AD5109"/>
    <w:rsid w:val="00AD532F"/>
    <w:rsid w:val="00AE7F1F"/>
    <w:rsid w:val="00AF2BED"/>
    <w:rsid w:val="00B23A94"/>
    <w:rsid w:val="00B3042A"/>
    <w:rsid w:val="00B42E83"/>
    <w:rsid w:val="00B45504"/>
    <w:rsid w:val="00B55C1B"/>
    <w:rsid w:val="00B65817"/>
    <w:rsid w:val="00B81860"/>
    <w:rsid w:val="00BA035F"/>
    <w:rsid w:val="00BA38F8"/>
    <w:rsid w:val="00BB129B"/>
    <w:rsid w:val="00BC0F06"/>
    <w:rsid w:val="00BC4C6C"/>
    <w:rsid w:val="00BD0266"/>
    <w:rsid w:val="00BD08F6"/>
    <w:rsid w:val="00BD6E82"/>
    <w:rsid w:val="00BE0C54"/>
    <w:rsid w:val="00BE3227"/>
    <w:rsid w:val="00C05660"/>
    <w:rsid w:val="00C15843"/>
    <w:rsid w:val="00C35BCF"/>
    <w:rsid w:val="00C36F0F"/>
    <w:rsid w:val="00C37364"/>
    <w:rsid w:val="00C56657"/>
    <w:rsid w:val="00C91968"/>
    <w:rsid w:val="00C92C21"/>
    <w:rsid w:val="00C95758"/>
    <w:rsid w:val="00CB6A68"/>
    <w:rsid w:val="00CD60ED"/>
    <w:rsid w:val="00CF260D"/>
    <w:rsid w:val="00D05A03"/>
    <w:rsid w:val="00D1673D"/>
    <w:rsid w:val="00D24B38"/>
    <w:rsid w:val="00D26BDC"/>
    <w:rsid w:val="00D33E6C"/>
    <w:rsid w:val="00D54B35"/>
    <w:rsid w:val="00D6567C"/>
    <w:rsid w:val="00D75B1F"/>
    <w:rsid w:val="00D77065"/>
    <w:rsid w:val="00D93290"/>
    <w:rsid w:val="00D96CAA"/>
    <w:rsid w:val="00DB5809"/>
    <w:rsid w:val="00DB6906"/>
    <w:rsid w:val="00DB6B75"/>
    <w:rsid w:val="00DB7597"/>
    <w:rsid w:val="00DC215A"/>
    <w:rsid w:val="00DC743F"/>
    <w:rsid w:val="00DE3D55"/>
    <w:rsid w:val="00DF44EE"/>
    <w:rsid w:val="00E13B48"/>
    <w:rsid w:val="00E2028D"/>
    <w:rsid w:val="00E24E4D"/>
    <w:rsid w:val="00E30EDD"/>
    <w:rsid w:val="00E778CB"/>
    <w:rsid w:val="00E83A5E"/>
    <w:rsid w:val="00E91DE3"/>
    <w:rsid w:val="00E94148"/>
    <w:rsid w:val="00EA05CC"/>
    <w:rsid w:val="00EB3A25"/>
    <w:rsid w:val="00EB483D"/>
    <w:rsid w:val="00EB5B46"/>
    <w:rsid w:val="00EE66B3"/>
    <w:rsid w:val="00F03B1A"/>
    <w:rsid w:val="00F04B51"/>
    <w:rsid w:val="00F06BEB"/>
    <w:rsid w:val="00F07CC8"/>
    <w:rsid w:val="00F16F21"/>
    <w:rsid w:val="00F61380"/>
    <w:rsid w:val="00F631ED"/>
    <w:rsid w:val="00F854ED"/>
    <w:rsid w:val="00F90435"/>
    <w:rsid w:val="00F93DA2"/>
    <w:rsid w:val="00F96593"/>
    <w:rsid w:val="00FB00A7"/>
    <w:rsid w:val="00FE2ECE"/>
    <w:rsid w:val="00F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A8D53"/>
  <w14:defaultImageDpi w14:val="32767"/>
  <w15:chartTrackingRefBased/>
  <w15:docId w15:val="{0FA892C8-8ED1-4F43-B867-2714B400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9</cp:revision>
  <cp:lastPrinted>2023-08-15T07:19:00Z</cp:lastPrinted>
  <dcterms:created xsi:type="dcterms:W3CDTF">2025-05-15T15:14:00Z</dcterms:created>
  <dcterms:modified xsi:type="dcterms:W3CDTF">2025-05-19T10:57:00Z</dcterms:modified>
</cp:coreProperties>
</file>