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F94971" w:rsidRPr="00106895" w:rsidRDefault="002C6F1C" w:rsidP="00F94971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>
        <w:rPr>
          <w:rFonts w:ascii="Times New Roman" w:hAnsi="Times New Roman"/>
          <w:b/>
          <w:bCs/>
          <w:sz w:val="36"/>
          <w:szCs w:val="36"/>
          <w:lang w:val="en-ID"/>
        </w:rPr>
        <w:t>${subject}</w:t>
      </w: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b/>
          <w:bCs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288"/>
        <w:gridCol w:w="2983"/>
        <w:gridCol w:w="246"/>
        <w:gridCol w:w="1757"/>
        <w:gridCol w:w="294"/>
        <w:gridCol w:w="2272"/>
      </w:tblGrid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No Regist</w:t>
            </w:r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r w:rsidRPr="00F94971">
              <w:rPr>
                <w:rFonts w:ascii="Times New Roman" w:hAnsi="Times New Roman"/>
                <w:lang w:val="id-ID"/>
              </w:rPr>
              <w:t>document_number</w:t>
            </w:r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Tgl. Pengajuan</w:t>
            </w:r>
          </w:p>
        </w:tc>
        <w:tc>
          <w:tcPr>
            <w:tcW w:w="155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${create</w:t>
            </w:r>
            <w:r w:rsidRPr="00F94971">
              <w:rPr>
                <w:rFonts w:ascii="Times New Roman" w:hAnsi="Times New Roman"/>
                <w:lang w:val="id-ID"/>
              </w:rPr>
              <w:t>_date</w:t>
            </w:r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Nama Pemohon</w:t>
            </w:r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r w:rsidRPr="00F94971">
              <w:rPr>
                <w:rFonts w:ascii="Times New Roman" w:hAnsi="Times New Roman"/>
                <w:lang w:val="id-ID"/>
              </w:rPr>
              <w:t>user_create</w:t>
            </w:r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Tgl. Terima Dana</w:t>
            </w:r>
          </w:p>
        </w:tc>
        <w:tc>
          <w:tcPr>
            <w:tcW w:w="155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${transfer_date}</w:t>
            </w:r>
          </w:p>
        </w:tc>
      </w:tr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Divisi Pemohon</w:t>
            </w:r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r w:rsidRPr="00F94971">
              <w:rPr>
                <w:rFonts w:ascii="Times New Roman" w:hAnsi="Times New Roman"/>
                <w:lang w:val="id-ID"/>
              </w:rPr>
              <w:t>from_division</w:t>
            </w:r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  <w:r w:rsidRPr="00F94971">
        <w:rPr>
          <w:rFonts w:ascii="Times New Roman" w:hAnsi="Times New Roman"/>
          <w:lang w:val="en-ID"/>
        </w:rPr>
        <w:t>${table_item}</w:t>
      </w: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805"/>
        <w:gridCol w:w="1990"/>
        <w:gridCol w:w="1966"/>
        <w:gridCol w:w="2151"/>
      </w:tblGrid>
      <w:tr w:rsidR="00F94971" w:rsidRPr="00F94971" w:rsidTr="00F94971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Diproses</w:t>
            </w:r>
          </w:p>
        </w:tc>
      </w:tr>
      <w:tr w:rsidR="00F94971" w:rsidRPr="00F94971" w:rsidTr="00F94971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</w:tr>
      <w:tr w:rsidR="00F94971" w:rsidRPr="00F94971" w:rsidTr="00F94971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Pemohon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${user_pend}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Atasan Pemohon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${user_appr}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Accounting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${user_acc}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Direktur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${user_dir}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Finance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${user_fin}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${fin_date}</w:t>
            </w:r>
          </w:p>
        </w:tc>
      </w:tr>
    </w:tbl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BE2825" w:rsidRPr="00933AC1" w:rsidRDefault="00F94971" w:rsidP="00625EBB">
      <w:pPr>
        <w:spacing w:line="276" w:lineRule="auto"/>
        <w:jc w:val="center"/>
        <w:rPr>
          <w:rFonts w:ascii="Times New Roman" w:hAnsi="Times New Roman"/>
        </w:rPr>
      </w:pPr>
      <w:r w:rsidRPr="00F94971">
        <w:rPr>
          <w:rFonts w:ascii="Times New Roman" w:hAnsi="Times New Roman"/>
        </w:rPr>
        <w:t>${image_item}</w:t>
      </w:r>
    </w:p>
    <w:sectPr w:rsidR="00BE2825" w:rsidRPr="00933AC1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6065" w:rsidRDefault="00DD6065" w:rsidP="00C37364">
      <w:r>
        <w:separator/>
      </w:r>
    </w:p>
  </w:endnote>
  <w:endnote w:type="continuationSeparator" w:id="0">
    <w:p w:rsidR="00DD6065" w:rsidRDefault="00DD6065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27149D" w:rsidRDefault="0027149D" w:rsidP="0027149D">
    <w:pPr>
      <w:pStyle w:val="Footer"/>
      <w:rPr>
        <w:rFonts w:ascii="Times New Roman" w:hAnsi="Times New Roman"/>
        <w:lang w:val="id-ID"/>
      </w:rPr>
    </w:pPr>
    <w:r w:rsidRPr="00164657">
      <w:rPr>
        <w:rFonts w:ascii="Times New Roman" w:hAnsi="Times New Roman"/>
        <w:lang w:val="id-ID"/>
      </w:rPr>
      <w:t>Tanggal Cetak : ${print_date}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6065" w:rsidRDefault="00DD6065" w:rsidP="00C37364">
      <w:r>
        <w:separator/>
      </w:r>
    </w:p>
  </w:footnote>
  <w:footnote w:type="continuationSeparator" w:id="0">
    <w:p w:rsidR="00DD6065" w:rsidRDefault="00DD6065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>Green Sedayu Bizzpark Daan Mogot, Jalan Raya D Kalideres,</w:t>
    </w:r>
    <w:r w:rsidR="00C938FE">
      <w:rPr>
        <w:rFonts w:ascii="Times New Roman" w:hAnsi="Times New Roman"/>
        <w:sz w:val="20"/>
        <w:szCs w:val="20"/>
      </w:rPr>
      <w:t xml:space="preserve"> </w:t>
    </w:r>
    <w:r w:rsidRPr="006E5C60">
      <w:rPr>
        <w:rFonts w:ascii="Times New Roman" w:hAnsi="Times New Roman"/>
        <w:sz w:val="20"/>
        <w:szCs w:val="20"/>
      </w:rPr>
      <w:t xml:space="preserve">Kalideres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r w:rsidRPr="006E5C60">
      <w:rPr>
        <w:rFonts w:ascii="Times New Roman" w:hAnsi="Times New Roman"/>
        <w:sz w:val="20"/>
        <w:szCs w:val="20"/>
        <w:lang w:val="id-ID"/>
      </w:rPr>
      <w:t>Telp.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r w:rsidR="00C938FE">
      <w:rPr>
        <w:rFonts w:ascii="Times New Roman" w:hAnsi="Times New Roman"/>
        <w:sz w:val="20"/>
        <w:szCs w:val="20"/>
      </w:rPr>
      <w:t>tigaglobalperkasa</w:t>
    </w:r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06895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9D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C232B"/>
    <w:rsid w:val="002C6F1C"/>
    <w:rsid w:val="002E6136"/>
    <w:rsid w:val="002E61B0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43A23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562B6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5EBB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0162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2020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396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608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47853"/>
    <w:rsid w:val="00C524CC"/>
    <w:rsid w:val="00C56657"/>
    <w:rsid w:val="00C618F2"/>
    <w:rsid w:val="00C62BFD"/>
    <w:rsid w:val="00C64E01"/>
    <w:rsid w:val="00C7405D"/>
    <w:rsid w:val="00C76FFE"/>
    <w:rsid w:val="00C938FE"/>
    <w:rsid w:val="00C95758"/>
    <w:rsid w:val="00C97BBA"/>
    <w:rsid w:val="00CA054C"/>
    <w:rsid w:val="00CA24E8"/>
    <w:rsid w:val="00CB4637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41D2F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065"/>
    <w:rsid w:val="00DD69D1"/>
    <w:rsid w:val="00DE3D55"/>
    <w:rsid w:val="00DF62DE"/>
    <w:rsid w:val="00E07209"/>
    <w:rsid w:val="00E17FFD"/>
    <w:rsid w:val="00E2028D"/>
    <w:rsid w:val="00E30EDD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5134"/>
    <w:rsid w:val="00F85A5C"/>
    <w:rsid w:val="00F865D2"/>
    <w:rsid w:val="00F93DA2"/>
    <w:rsid w:val="00F94971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7B5DE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39</cp:revision>
  <cp:lastPrinted>2025-02-28T07:01:00Z</cp:lastPrinted>
  <dcterms:created xsi:type="dcterms:W3CDTF">2025-05-15T15:15:00Z</dcterms:created>
  <dcterms:modified xsi:type="dcterms:W3CDTF">2025-05-19T10:58:00Z</dcterms:modified>
</cp:coreProperties>
</file>