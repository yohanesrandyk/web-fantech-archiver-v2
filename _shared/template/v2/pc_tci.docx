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7A6" w:rsidRDefault="006E67A6" w:rsidP="00EA05CC">
      <w:pPr>
        <w:spacing w:line="276" w:lineRule="auto"/>
        <w:jc w:val="both"/>
        <w:rPr>
          <w:rFonts w:ascii="Times New Roman" w:hAnsi="Times New Roman"/>
        </w:rPr>
      </w:pPr>
    </w:p>
    <w:p w:rsidR="00F631ED" w:rsidRPr="00710FF7" w:rsidRDefault="00F631ED" w:rsidP="00F631ED">
      <w:pPr>
        <w:spacing w:line="276" w:lineRule="auto"/>
        <w:jc w:val="center"/>
        <w:rPr>
          <w:rFonts w:ascii="Times New Roman" w:hAnsi="Times New Roman"/>
          <w:b/>
          <w:bCs/>
          <w:sz w:val="36"/>
          <w:szCs w:val="36"/>
          <w:lang w:val="en-ID"/>
        </w:rPr>
      </w:pPr>
      <w:r w:rsidRPr="00710FF7">
        <w:rPr>
          <w:rFonts w:ascii="Times New Roman" w:hAnsi="Times New Roman"/>
          <w:b/>
          <w:bCs/>
          <w:sz w:val="36"/>
          <w:szCs w:val="36"/>
          <w:lang w:val="en-ID"/>
        </w:rPr>
        <w:t>FORM REIMBURSE</w:t>
      </w: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b/>
          <w:bCs/>
          <w:lang w:val="en-ID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3"/>
        <w:gridCol w:w="290"/>
        <w:gridCol w:w="2998"/>
        <w:gridCol w:w="248"/>
        <w:gridCol w:w="1766"/>
        <w:gridCol w:w="295"/>
        <w:gridCol w:w="2284"/>
      </w:tblGrid>
      <w:tr w:rsidR="00F631ED" w:rsidRPr="00F631ED" w:rsidTr="008C0AD1">
        <w:tc>
          <w:tcPr>
            <w:tcW w:w="863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 xml:space="preserve">No 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id-ID"/>
              </w:rPr>
              <w:t>document_number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631ED">
              <w:rPr>
                <w:rFonts w:ascii="Times New Roman" w:hAnsi="Times New Roman"/>
                <w:lang w:val="en-ID"/>
              </w:rPr>
              <w:t>${create</w:t>
            </w:r>
            <w:r w:rsidRPr="00F631ED">
              <w:rPr>
                <w:rFonts w:ascii="Times New Roman" w:hAnsi="Times New Roman"/>
                <w:lang w:val="id-ID"/>
              </w:rPr>
              <w:t>_</w:t>
            </w:r>
            <w:proofErr w:type="spellStart"/>
            <w:r w:rsidRPr="00F631ED">
              <w:rPr>
                <w:rFonts w:ascii="Times New Roman" w:hAnsi="Times New Roman"/>
                <w:lang w:val="id-ID"/>
              </w:rPr>
              <w:t>date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631ED" w:rsidRPr="00F631ED" w:rsidTr="008C0AD1">
        <w:tc>
          <w:tcPr>
            <w:tcW w:w="863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 xml:space="preserve">Nama 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id-ID"/>
              </w:rPr>
              <w:t>user_create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 xml:space="preserve">Tgl. 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Terima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 xml:space="preserve"> Dana</w:t>
            </w:r>
          </w:p>
        </w:tc>
        <w:tc>
          <w:tcPr>
            <w:tcW w:w="155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transfer_date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</w:tr>
      <w:tr w:rsidR="00F631ED" w:rsidRPr="00F631ED" w:rsidTr="008C0AD1">
        <w:tc>
          <w:tcPr>
            <w:tcW w:w="863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 xml:space="preserve">Divisi 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id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id-ID"/>
              </w:rPr>
              <w:t>from_division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30" w:type="pct"/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27" w:type="pct"/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55" w:type="pct"/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9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F631ED" w:rsidRPr="00F631ED" w:rsidRDefault="00F631ED" w:rsidP="008C0AD1">
            <w:pPr>
              <w:spacing w:line="276" w:lineRule="auto"/>
              <w:rPr>
                <w:rFonts w:ascii="Times New Roman" w:hAnsi="Times New Roman"/>
                <w:lang w:val="en-ID"/>
              </w:rPr>
            </w:pPr>
          </w:p>
        </w:tc>
      </w:tr>
    </w:tbl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lang w:val="en-ID"/>
        </w:rPr>
      </w:pPr>
      <w:r w:rsidRPr="00F631ED">
        <w:rPr>
          <w:rFonts w:ascii="Times New Roman" w:hAnsi="Times New Roman"/>
          <w:lang w:val="en-ID"/>
        </w:rPr>
        <w:t>${</w:t>
      </w:r>
      <w:proofErr w:type="spellStart"/>
      <w:r w:rsidRPr="00F631ED">
        <w:rPr>
          <w:rFonts w:ascii="Times New Roman" w:hAnsi="Times New Roman"/>
          <w:lang w:val="en-ID"/>
        </w:rPr>
        <w:t>table_item</w:t>
      </w:r>
      <w:proofErr w:type="spellEnd"/>
      <w:r w:rsidRPr="00F631ED">
        <w:rPr>
          <w:rFonts w:ascii="Times New Roman" w:hAnsi="Times New Roman"/>
          <w:lang w:val="en-ID"/>
        </w:rPr>
        <w:t>}</w:t>
      </w: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lang w:val="en-ID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7"/>
        <w:gridCol w:w="1815"/>
        <w:gridCol w:w="2002"/>
        <w:gridCol w:w="1977"/>
        <w:gridCol w:w="2163"/>
      </w:tblGrid>
      <w:tr w:rsidR="00F631ED" w:rsidRPr="00F631ED" w:rsidTr="00F631ED">
        <w:tc>
          <w:tcPr>
            <w:tcW w:w="17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631ED">
              <w:rPr>
                <w:rFonts w:ascii="Times New Roman" w:hAnsi="Times New Roman"/>
                <w:lang w:val="en-ID"/>
              </w:rPr>
              <w:t>Diajukan</w:t>
            </w:r>
            <w:proofErr w:type="spellEnd"/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631ED">
              <w:rPr>
                <w:rFonts w:ascii="Times New Roman" w:hAnsi="Times New Roman"/>
                <w:lang w:val="en-ID"/>
              </w:rPr>
              <w:t>Direview</w:t>
            </w:r>
            <w:proofErr w:type="spellEnd"/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631ED">
              <w:rPr>
                <w:rFonts w:ascii="Times New Roman" w:hAnsi="Times New Roman"/>
                <w:lang w:val="en-ID"/>
              </w:rPr>
              <w:t>Disetujui</w:t>
            </w:r>
            <w:proofErr w:type="spellEnd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631ED">
              <w:rPr>
                <w:rFonts w:ascii="Times New Roman" w:hAnsi="Times New Roman"/>
                <w:lang w:val="en-ID"/>
              </w:rPr>
              <w:t>Diproses</w:t>
            </w:r>
            <w:proofErr w:type="spellEnd"/>
          </w:p>
        </w:tc>
      </w:tr>
      <w:tr w:rsidR="00F631ED" w:rsidRPr="00F631ED" w:rsidTr="00F631ED">
        <w:trPr>
          <w:trHeight w:val="1056"/>
        </w:trPr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</w:p>
        </w:tc>
      </w:tr>
      <w:tr w:rsidR="00F631ED" w:rsidRPr="00F631ED" w:rsidTr="00F631ED">
        <w:tc>
          <w:tcPr>
            <w:tcW w:w="8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631ED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user_pend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pend_date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631ED">
              <w:rPr>
                <w:rFonts w:ascii="Times New Roman" w:hAnsi="Times New Roman"/>
                <w:lang w:val="en-ID"/>
              </w:rPr>
              <w:t>Atasan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 xml:space="preserve"> 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Pemohon</w:t>
            </w:r>
            <w:proofErr w:type="spellEnd"/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user_appr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appr_date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Accounting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user_acc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acc_date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proofErr w:type="spellStart"/>
            <w:r w:rsidRPr="00F631ED">
              <w:rPr>
                <w:rFonts w:ascii="Times New Roman" w:hAnsi="Times New Roman"/>
                <w:lang w:val="en-ID"/>
              </w:rPr>
              <w:t>Direktur</w:t>
            </w:r>
            <w:proofErr w:type="spellEnd"/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user_dir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dir_date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Finance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user_fin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  <w:p w:rsidR="00F631ED" w:rsidRPr="00F631ED" w:rsidRDefault="00F631ED" w:rsidP="00A239F1">
            <w:pPr>
              <w:spacing w:line="276" w:lineRule="auto"/>
              <w:jc w:val="center"/>
              <w:rPr>
                <w:rFonts w:ascii="Times New Roman" w:hAnsi="Times New Roman"/>
                <w:lang w:val="en-ID"/>
              </w:rPr>
            </w:pPr>
            <w:r w:rsidRPr="00F631ED">
              <w:rPr>
                <w:rFonts w:ascii="Times New Roman" w:hAnsi="Times New Roman"/>
                <w:lang w:val="en-ID"/>
              </w:rPr>
              <w:t>${</w:t>
            </w:r>
            <w:proofErr w:type="spellStart"/>
            <w:r w:rsidRPr="00F631ED">
              <w:rPr>
                <w:rFonts w:ascii="Times New Roman" w:hAnsi="Times New Roman"/>
                <w:lang w:val="en-ID"/>
              </w:rPr>
              <w:t>fin_date</w:t>
            </w:r>
            <w:proofErr w:type="spellEnd"/>
            <w:r w:rsidRPr="00F631ED">
              <w:rPr>
                <w:rFonts w:ascii="Times New Roman" w:hAnsi="Times New Roman"/>
                <w:lang w:val="en-ID"/>
              </w:rPr>
              <w:t>}</w:t>
            </w:r>
          </w:p>
        </w:tc>
      </w:tr>
    </w:tbl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  <w:lang w:val="en-ID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F631ED" w:rsidRPr="00F631ED" w:rsidRDefault="00F631ED" w:rsidP="00F631ED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924B5A" w:rsidRDefault="00924B5A" w:rsidP="00EA05CC">
      <w:pPr>
        <w:spacing w:line="276" w:lineRule="auto"/>
        <w:jc w:val="both"/>
        <w:rPr>
          <w:rFonts w:ascii="Times New Roman" w:hAnsi="Times New Roman"/>
        </w:rPr>
      </w:pPr>
    </w:p>
    <w:p w:rsidR="00B55C1B" w:rsidRPr="0039736A" w:rsidRDefault="00F631ED" w:rsidP="009F0393">
      <w:pPr>
        <w:spacing w:line="276" w:lineRule="auto"/>
        <w:jc w:val="center"/>
        <w:rPr>
          <w:rFonts w:ascii="Times New Roman" w:hAnsi="Times New Roman"/>
        </w:rPr>
      </w:pPr>
      <w:r w:rsidRPr="00F631ED">
        <w:rPr>
          <w:rFonts w:ascii="Times New Roman" w:hAnsi="Times New Roman"/>
        </w:rPr>
        <w:t>${</w:t>
      </w:r>
      <w:proofErr w:type="spellStart"/>
      <w:r w:rsidRPr="00F631ED">
        <w:rPr>
          <w:rFonts w:ascii="Times New Roman" w:hAnsi="Times New Roman"/>
        </w:rPr>
        <w:t>image_item</w:t>
      </w:r>
      <w:proofErr w:type="spellEnd"/>
      <w:r w:rsidRPr="00F631ED">
        <w:rPr>
          <w:rFonts w:ascii="Times New Roman" w:hAnsi="Times New Roman"/>
        </w:rPr>
        <w:t>}</w:t>
      </w:r>
    </w:p>
    <w:sectPr w:rsidR="00B55C1B" w:rsidRPr="0039736A" w:rsidSect="00A51D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567" w:right="1100" w:bottom="1440" w:left="1276" w:header="563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A5F69" w:rsidRDefault="001A5F69" w:rsidP="00C37364">
      <w:r>
        <w:separator/>
      </w:r>
    </w:p>
  </w:endnote>
  <w:endnote w:type="continuationSeparator" w:id="0">
    <w:p w:rsidR="001A5F69" w:rsidRDefault="001A5F69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B818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A5F69" w:rsidRDefault="001A5F69" w:rsidP="00C37364">
      <w:r>
        <w:separator/>
      </w:r>
    </w:p>
  </w:footnote>
  <w:footnote w:type="continuationSeparator" w:id="0">
    <w:p w:rsidR="001A5F69" w:rsidRDefault="001A5F69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9" o:spid="_x0000_s1028" type="#_x0000_t75" style="position:absolute;margin-left:0;margin-top:0;width:337.65pt;height:338pt;z-index:-25165824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36E32" w:rsidRPr="00A51D02" w:rsidRDefault="00000000" w:rsidP="00A51D02">
    <w:pPr>
      <w:pStyle w:val="Header"/>
      <w:tabs>
        <w:tab w:val="clear" w:pos="4680"/>
        <w:tab w:val="clear" w:pos="9360"/>
      </w:tabs>
      <w:spacing w:line="276" w:lineRule="auto"/>
      <w:ind w:left="5103" w:firstLine="86"/>
      <w:jc w:val="both"/>
      <w:rPr>
        <w:rFonts w:ascii="Times New Roman" w:hAnsi="Times New Roman"/>
        <w:b/>
        <w:color w:val="000000"/>
        <w:sz w:val="28"/>
        <w:szCs w:val="18"/>
      </w:rPr>
    </w:pPr>
    <w:bookmarkStart w:id="0" w:name="_Hlk150175430"/>
    <w:bookmarkStart w:id="1" w:name="_Hlk150175431"/>
    <w:bookmarkStart w:id="2" w:name="_Hlk150175724"/>
    <w:bookmarkStart w:id="3" w:name="_Hlk150175725"/>
    <w:bookmarkStart w:id="4" w:name="_Hlk150177505"/>
    <w:bookmarkStart w:id="5" w:name="_Hlk150177506"/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80" o:spid="_x0000_s1029" type="#_x0000_t75" style="position:absolute;left:0;text-align:left;margin-left:0;margin-top:0;width:337.65pt;height:338pt;z-index:-25165721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7D4F86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posOffset>0</wp:posOffset>
          </wp:positionH>
          <wp:positionV relativeFrom="margin">
            <wp:posOffset>-860425</wp:posOffset>
          </wp:positionV>
          <wp:extent cx="2485390" cy="640080"/>
          <wp:effectExtent l="0" t="0" r="0" b="0"/>
          <wp:wrapSquare wrapText="bothSides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5390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PT</w:t>
    </w:r>
    <w:r w:rsidR="00DC743F" w:rsidRPr="00A51D02">
      <w:rPr>
        <w:rFonts w:ascii="Times New Roman" w:hAnsi="Times New Roman"/>
        <w:b/>
        <w:color w:val="000000"/>
        <w:sz w:val="28"/>
        <w:szCs w:val="18"/>
      </w:rPr>
      <w:t xml:space="preserve">. </w:t>
    </w:r>
    <w:r w:rsidR="00EB3A25" w:rsidRPr="00A51D02">
      <w:rPr>
        <w:rFonts w:ascii="Times New Roman" w:hAnsi="Times New Roman"/>
        <w:b/>
        <w:color w:val="000000"/>
        <w:sz w:val="28"/>
        <w:szCs w:val="18"/>
      </w:rPr>
      <w:t>TRENDS COMMERCE INDO</w:t>
    </w:r>
  </w:p>
  <w:p w:rsidR="000748E2" w:rsidRPr="00A51D02" w:rsidRDefault="00EB3A25" w:rsidP="00A51D02">
    <w:pPr>
      <w:pStyle w:val="Header"/>
      <w:tabs>
        <w:tab w:val="clear" w:pos="4680"/>
        <w:tab w:val="clear" w:pos="9360"/>
      </w:tabs>
      <w:spacing w:line="276" w:lineRule="auto"/>
      <w:ind w:left="5103"/>
      <w:jc w:val="both"/>
      <w:rPr>
        <w:rFonts w:ascii="Times New Roman" w:hAnsi="Times New Roman"/>
        <w:b/>
        <w:color w:val="000000"/>
        <w:sz w:val="28"/>
        <w:szCs w:val="18"/>
      </w:rPr>
    </w:pPr>
    <w:r w:rsidRPr="00A51D02">
      <w:rPr>
        <w:rFonts w:ascii="Times New Roman" w:hAnsi="Times New Roman"/>
        <w:sz w:val="16"/>
        <w:szCs w:val="20"/>
      </w:rPr>
      <w:t xml:space="preserve">Rukan Golf Lake Venice Blok </w:t>
    </w:r>
    <w:r w:rsidR="00A9671D" w:rsidRPr="00A51D02">
      <w:rPr>
        <w:rFonts w:ascii="Times New Roman" w:hAnsi="Times New Roman"/>
        <w:sz w:val="16"/>
        <w:szCs w:val="20"/>
      </w:rPr>
      <w:t xml:space="preserve">B </w:t>
    </w:r>
    <w:proofErr w:type="spellStart"/>
    <w:r w:rsidR="00A9671D" w:rsidRPr="00A51D02">
      <w:rPr>
        <w:rFonts w:ascii="Times New Roman" w:hAnsi="Times New Roman"/>
        <w:sz w:val="16"/>
        <w:szCs w:val="20"/>
      </w:rPr>
      <w:t>Nomor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93, Jalan Kamal Raya Outer Ring Road, Desa/</w:t>
    </w:r>
    <w:proofErr w:type="spellStart"/>
    <w:r w:rsidR="00A9671D" w:rsidRPr="00A51D02">
      <w:rPr>
        <w:rFonts w:ascii="Times New Roman" w:hAnsi="Times New Roman"/>
        <w:sz w:val="16"/>
        <w:szCs w:val="20"/>
      </w:rPr>
      <w:t>Kelurahan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Timur, </w:t>
    </w:r>
    <w:proofErr w:type="spellStart"/>
    <w:r w:rsidR="00A9671D" w:rsidRPr="00A51D02">
      <w:rPr>
        <w:rFonts w:ascii="Times New Roman" w:hAnsi="Times New Roman"/>
        <w:sz w:val="16"/>
        <w:szCs w:val="20"/>
      </w:rPr>
      <w:t>Kec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. </w:t>
    </w:r>
    <w:proofErr w:type="spellStart"/>
    <w:r w:rsidR="00A9671D" w:rsidRPr="00A51D02">
      <w:rPr>
        <w:rFonts w:ascii="Times New Roman" w:hAnsi="Times New Roman"/>
        <w:sz w:val="16"/>
        <w:szCs w:val="20"/>
      </w:rPr>
      <w:t>Cengkareng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, Kota Adm. Jakarta Barat, </w:t>
    </w:r>
    <w:proofErr w:type="spellStart"/>
    <w:r w:rsidR="00A9671D" w:rsidRPr="00A51D02">
      <w:rPr>
        <w:rFonts w:ascii="Times New Roman" w:hAnsi="Times New Roman"/>
        <w:sz w:val="16"/>
        <w:szCs w:val="20"/>
      </w:rPr>
      <w:t>Provinsi</w:t>
    </w:r>
    <w:proofErr w:type="spellEnd"/>
    <w:r w:rsidR="00A9671D" w:rsidRPr="00A51D02">
      <w:rPr>
        <w:rFonts w:ascii="Times New Roman" w:hAnsi="Times New Roman"/>
        <w:sz w:val="16"/>
        <w:szCs w:val="20"/>
      </w:rPr>
      <w:t xml:space="preserve"> DKI Jakarta,</w:t>
    </w:r>
    <w:r w:rsidR="00136E32" w:rsidRPr="00A51D02">
      <w:rPr>
        <w:rFonts w:ascii="Times New Roman" w:hAnsi="Times New Roman"/>
        <w:sz w:val="16"/>
        <w:szCs w:val="20"/>
      </w:rPr>
      <w:t xml:space="preserve"> 11730</w:t>
    </w:r>
  </w:p>
  <w:bookmarkEnd w:id="0"/>
  <w:bookmarkEnd w:id="1"/>
  <w:bookmarkEnd w:id="2"/>
  <w:bookmarkEnd w:id="3"/>
  <w:bookmarkEnd w:id="4"/>
  <w:bookmarkEnd w:id="5"/>
  <w:p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1860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652078" o:spid="_x0000_s1027" type="#_x0000_t75" style="position:absolute;margin-left:0;margin-top:0;width:337.65pt;height:338pt;z-index:-251659264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515268800">
    <w:abstractNumId w:val="16"/>
  </w:num>
  <w:num w:numId="2" w16cid:durableId="1852841340">
    <w:abstractNumId w:val="4"/>
  </w:num>
  <w:num w:numId="3" w16cid:durableId="1689330677">
    <w:abstractNumId w:val="11"/>
  </w:num>
  <w:num w:numId="4" w16cid:durableId="414669243">
    <w:abstractNumId w:val="10"/>
  </w:num>
  <w:num w:numId="5" w16cid:durableId="905917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332756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82734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3952360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17178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6196757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03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23471576">
    <w:abstractNumId w:val="3"/>
  </w:num>
  <w:num w:numId="13" w16cid:durableId="2040232613">
    <w:abstractNumId w:val="2"/>
  </w:num>
  <w:num w:numId="14" w16cid:durableId="1301763443">
    <w:abstractNumId w:val="14"/>
  </w:num>
  <w:num w:numId="15" w16cid:durableId="1637567129">
    <w:abstractNumId w:val="1"/>
  </w:num>
  <w:num w:numId="16" w16cid:durableId="405811439">
    <w:abstractNumId w:val="0"/>
  </w:num>
  <w:num w:numId="17" w16cid:durableId="1818641986">
    <w:abstractNumId w:val="5"/>
  </w:num>
  <w:num w:numId="18" w16cid:durableId="3645959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159FF"/>
    <w:rsid w:val="0003462C"/>
    <w:rsid w:val="000404D5"/>
    <w:rsid w:val="00044387"/>
    <w:rsid w:val="000531F8"/>
    <w:rsid w:val="0005401E"/>
    <w:rsid w:val="000653B3"/>
    <w:rsid w:val="00071F42"/>
    <w:rsid w:val="000748E2"/>
    <w:rsid w:val="0008300E"/>
    <w:rsid w:val="000A6D62"/>
    <w:rsid w:val="000C7D26"/>
    <w:rsid w:val="000D029B"/>
    <w:rsid w:val="000D3888"/>
    <w:rsid w:val="000E0483"/>
    <w:rsid w:val="000E23FD"/>
    <w:rsid w:val="00100E82"/>
    <w:rsid w:val="00114A17"/>
    <w:rsid w:val="00132F62"/>
    <w:rsid w:val="00136E32"/>
    <w:rsid w:val="00151DF2"/>
    <w:rsid w:val="00182A45"/>
    <w:rsid w:val="001A5F69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222DC"/>
    <w:rsid w:val="002432AF"/>
    <w:rsid w:val="0025390B"/>
    <w:rsid w:val="00275C7D"/>
    <w:rsid w:val="002B56F5"/>
    <w:rsid w:val="002E4324"/>
    <w:rsid w:val="002E6136"/>
    <w:rsid w:val="0031374E"/>
    <w:rsid w:val="0037407A"/>
    <w:rsid w:val="00382D66"/>
    <w:rsid w:val="00394032"/>
    <w:rsid w:val="0039736A"/>
    <w:rsid w:val="003B3D57"/>
    <w:rsid w:val="003C53EC"/>
    <w:rsid w:val="003E0BF1"/>
    <w:rsid w:val="003E7C6F"/>
    <w:rsid w:val="00403A33"/>
    <w:rsid w:val="0040587E"/>
    <w:rsid w:val="00421894"/>
    <w:rsid w:val="004311F4"/>
    <w:rsid w:val="00436490"/>
    <w:rsid w:val="00436602"/>
    <w:rsid w:val="00444164"/>
    <w:rsid w:val="00446842"/>
    <w:rsid w:val="0045610B"/>
    <w:rsid w:val="004655D1"/>
    <w:rsid w:val="004716B0"/>
    <w:rsid w:val="00474417"/>
    <w:rsid w:val="00476D00"/>
    <w:rsid w:val="00480486"/>
    <w:rsid w:val="00484A0C"/>
    <w:rsid w:val="004A756C"/>
    <w:rsid w:val="004B6160"/>
    <w:rsid w:val="004E12B2"/>
    <w:rsid w:val="00517B6A"/>
    <w:rsid w:val="00527F9A"/>
    <w:rsid w:val="005346B6"/>
    <w:rsid w:val="00543FF4"/>
    <w:rsid w:val="00566338"/>
    <w:rsid w:val="00571266"/>
    <w:rsid w:val="00581F12"/>
    <w:rsid w:val="005A315B"/>
    <w:rsid w:val="005B6AA2"/>
    <w:rsid w:val="005C0BEE"/>
    <w:rsid w:val="005C2302"/>
    <w:rsid w:val="005E1F6A"/>
    <w:rsid w:val="005E3863"/>
    <w:rsid w:val="005E462A"/>
    <w:rsid w:val="005F6BF9"/>
    <w:rsid w:val="00615E99"/>
    <w:rsid w:val="0062093D"/>
    <w:rsid w:val="0066407E"/>
    <w:rsid w:val="00680FFC"/>
    <w:rsid w:val="00686CE6"/>
    <w:rsid w:val="00697C2B"/>
    <w:rsid w:val="006A1087"/>
    <w:rsid w:val="006A2B5C"/>
    <w:rsid w:val="006A3286"/>
    <w:rsid w:val="006A46EB"/>
    <w:rsid w:val="006B0162"/>
    <w:rsid w:val="006C0D9E"/>
    <w:rsid w:val="006E67A6"/>
    <w:rsid w:val="00705405"/>
    <w:rsid w:val="00706818"/>
    <w:rsid w:val="00710FF7"/>
    <w:rsid w:val="00713798"/>
    <w:rsid w:val="0071582D"/>
    <w:rsid w:val="0072110D"/>
    <w:rsid w:val="00730D75"/>
    <w:rsid w:val="00747958"/>
    <w:rsid w:val="00761A86"/>
    <w:rsid w:val="007B065B"/>
    <w:rsid w:val="007B11BD"/>
    <w:rsid w:val="007B76FB"/>
    <w:rsid w:val="007C1967"/>
    <w:rsid w:val="007D4F86"/>
    <w:rsid w:val="007F39AB"/>
    <w:rsid w:val="008111B9"/>
    <w:rsid w:val="00834A43"/>
    <w:rsid w:val="00861D19"/>
    <w:rsid w:val="008822C3"/>
    <w:rsid w:val="008A2020"/>
    <w:rsid w:val="008B7CF0"/>
    <w:rsid w:val="008B7D81"/>
    <w:rsid w:val="008C0AD1"/>
    <w:rsid w:val="008E4570"/>
    <w:rsid w:val="008F14AD"/>
    <w:rsid w:val="00907B80"/>
    <w:rsid w:val="00922C8F"/>
    <w:rsid w:val="00924B5A"/>
    <w:rsid w:val="00944EEC"/>
    <w:rsid w:val="00954404"/>
    <w:rsid w:val="0097265A"/>
    <w:rsid w:val="00984A70"/>
    <w:rsid w:val="0098760D"/>
    <w:rsid w:val="009A20B3"/>
    <w:rsid w:val="009A5A26"/>
    <w:rsid w:val="009F0393"/>
    <w:rsid w:val="009F1D78"/>
    <w:rsid w:val="00A17042"/>
    <w:rsid w:val="00A239F1"/>
    <w:rsid w:val="00A4518C"/>
    <w:rsid w:val="00A51D02"/>
    <w:rsid w:val="00A70D7E"/>
    <w:rsid w:val="00A810E8"/>
    <w:rsid w:val="00A8760F"/>
    <w:rsid w:val="00A9671D"/>
    <w:rsid w:val="00AA1C2A"/>
    <w:rsid w:val="00AB03F2"/>
    <w:rsid w:val="00AB649C"/>
    <w:rsid w:val="00AC4FAE"/>
    <w:rsid w:val="00AD5109"/>
    <w:rsid w:val="00AD532F"/>
    <w:rsid w:val="00AE7F1F"/>
    <w:rsid w:val="00AF2BED"/>
    <w:rsid w:val="00B23A94"/>
    <w:rsid w:val="00B3042A"/>
    <w:rsid w:val="00B42E83"/>
    <w:rsid w:val="00B45504"/>
    <w:rsid w:val="00B55C1B"/>
    <w:rsid w:val="00B65817"/>
    <w:rsid w:val="00B81860"/>
    <w:rsid w:val="00BA035F"/>
    <w:rsid w:val="00BA38F8"/>
    <w:rsid w:val="00BB129B"/>
    <w:rsid w:val="00BC0F06"/>
    <w:rsid w:val="00BC4C6C"/>
    <w:rsid w:val="00BD0266"/>
    <w:rsid w:val="00BD08F6"/>
    <w:rsid w:val="00BD6E82"/>
    <w:rsid w:val="00BE0C54"/>
    <w:rsid w:val="00BE3227"/>
    <w:rsid w:val="00C05660"/>
    <w:rsid w:val="00C15843"/>
    <w:rsid w:val="00C35BCF"/>
    <w:rsid w:val="00C36F0F"/>
    <w:rsid w:val="00C37364"/>
    <w:rsid w:val="00C56657"/>
    <w:rsid w:val="00C91968"/>
    <w:rsid w:val="00C92C21"/>
    <w:rsid w:val="00C95758"/>
    <w:rsid w:val="00CB6A68"/>
    <w:rsid w:val="00CD60ED"/>
    <w:rsid w:val="00CF260D"/>
    <w:rsid w:val="00D05A03"/>
    <w:rsid w:val="00D1673D"/>
    <w:rsid w:val="00D24B38"/>
    <w:rsid w:val="00D26BDC"/>
    <w:rsid w:val="00D33E6C"/>
    <w:rsid w:val="00D54B35"/>
    <w:rsid w:val="00D6567C"/>
    <w:rsid w:val="00D75B1F"/>
    <w:rsid w:val="00D77065"/>
    <w:rsid w:val="00D93290"/>
    <w:rsid w:val="00D96CAA"/>
    <w:rsid w:val="00DB5809"/>
    <w:rsid w:val="00DB6906"/>
    <w:rsid w:val="00DB6B75"/>
    <w:rsid w:val="00DB7597"/>
    <w:rsid w:val="00DC215A"/>
    <w:rsid w:val="00DC743F"/>
    <w:rsid w:val="00DE3D55"/>
    <w:rsid w:val="00DF44EE"/>
    <w:rsid w:val="00E13B48"/>
    <w:rsid w:val="00E2028D"/>
    <w:rsid w:val="00E24E4D"/>
    <w:rsid w:val="00E30EDD"/>
    <w:rsid w:val="00E778CB"/>
    <w:rsid w:val="00E83A5E"/>
    <w:rsid w:val="00E91DE3"/>
    <w:rsid w:val="00E94148"/>
    <w:rsid w:val="00EA05CC"/>
    <w:rsid w:val="00EB3A25"/>
    <w:rsid w:val="00EB483D"/>
    <w:rsid w:val="00EB5B46"/>
    <w:rsid w:val="00EE66B3"/>
    <w:rsid w:val="00F03B1A"/>
    <w:rsid w:val="00F04B51"/>
    <w:rsid w:val="00F07CC8"/>
    <w:rsid w:val="00F16F21"/>
    <w:rsid w:val="00F61380"/>
    <w:rsid w:val="00F631ED"/>
    <w:rsid w:val="00F854ED"/>
    <w:rsid w:val="00F90435"/>
    <w:rsid w:val="00F93DA2"/>
    <w:rsid w:val="00F96593"/>
    <w:rsid w:val="00FB00A7"/>
    <w:rsid w:val="00FE2ECE"/>
    <w:rsid w:val="00FE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0FA892C8-8ED1-4F43-B867-2714B4004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9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8</cp:revision>
  <cp:lastPrinted>2023-08-15T07:19:00Z</cp:lastPrinted>
  <dcterms:created xsi:type="dcterms:W3CDTF">2025-05-15T15:14:00Z</dcterms:created>
  <dcterms:modified xsi:type="dcterms:W3CDTF">2025-05-15T16:15:00Z</dcterms:modified>
</cp:coreProperties>
</file>