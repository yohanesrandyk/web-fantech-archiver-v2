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71F" w:rsidRPr="001D2DC2" w:rsidRDefault="0068371F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DE489A" w:rsidRPr="00E63A10" w:rsidRDefault="00DE489A" w:rsidP="00DE489A">
      <w:pPr>
        <w:widowControl w:val="0"/>
        <w:jc w:val="right"/>
        <w:rPr>
          <w:rFonts w:ascii="Times New Roman" w:hAnsi="Times New Roman"/>
        </w:rPr>
      </w:pPr>
      <w:r w:rsidRPr="00E63A10">
        <w:rPr>
          <w:rFonts w:ascii="Times New Roman" w:hAnsi="Times New Roman"/>
        </w:rPr>
        <w:t>Jakarta, ${</w:t>
      </w:r>
      <w:proofErr w:type="spellStart"/>
      <w:r w:rsidRPr="00E63A10">
        <w:rPr>
          <w:rFonts w:ascii="Times New Roman" w:hAnsi="Times New Roman"/>
        </w:rPr>
        <w:t>release_date</w:t>
      </w:r>
      <w:proofErr w:type="spellEnd"/>
      <w:r w:rsidRPr="00E63A10">
        <w:rPr>
          <w:rFonts w:ascii="Times New Roman" w:hAnsi="Times New Roman"/>
        </w:rPr>
        <w:t>}</w:t>
      </w:r>
    </w:p>
    <w:p w:rsidR="00DE489A" w:rsidRPr="00E63A10" w:rsidRDefault="00DE489A" w:rsidP="00DE489A">
      <w:pPr>
        <w:widowControl w:val="0"/>
        <w:rPr>
          <w:rFonts w:ascii="Times New Roman" w:hAnsi="Times New Roman"/>
        </w:rPr>
      </w:pPr>
      <w:r w:rsidRPr="00E63A10">
        <w:rPr>
          <w:rFonts w:ascii="Times New Roman" w:hAnsi="Times New Roman"/>
        </w:rPr>
        <w:t>No</w:t>
      </w:r>
      <w:r w:rsidRPr="00E63A10">
        <w:rPr>
          <w:rFonts w:ascii="Times New Roman" w:hAnsi="Times New Roman"/>
        </w:rPr>
        <w:tab/>
        <w:t>: ${</w:t>
      </w:r>
      <w:proofErr w:type="spellStart"/>
      <w:r w:rsidRPr="00E63A10">
        <w:rPr>
          <w:rFonts w:ascii="Times New Roman" w:hAnsi="Times New Roman"/>
        </w:rPr>
        <w:t>document_number</w:t>
      </w:r>
      <w:proofErr w:type="spellEnd"/>
      <w:r w:rsidRPr="00E63A10">
        <w:rPr>
          <w:rFonts w:ascii="Times New Roman" w:hAnsi="Times New Roman"/>
        </w:rPr>
        <w:t>}</w:t>
      </w:r>
    </w:p>
    <w:p w:rsidR="00DE489A" w:rsidRPr="00E63A10" w:rsidRDefault="00DE489A" w:rsidP="00DE489A">
      <w:pPr>
        <w:widowControl w:val="0"/>
        <w:rPr>
          <w:rFonts w:ascii="Times New Roman" w:hAnsi="Times New Roman"/>
        </w:rPr>
      </w:pPr>
      <w:r w:rsidRPr="00E63A10">
        <w:rPr>
          <w:rFonts w:ascii="Times New Roman" w:hAnsi="Times New Roman"/>
        </w:rPr>
        <w:t xml:space="preserve">Hal </w:t>
      </w:r>
      <w:r w:rsidRPr="00E63A10">
        <w:rPr>
          <w:rFonts w:ascii="Times New Roman" w:hAnsi="Times New Roman"/>
        </w:rPr>
        <w:tab/>
        <w:t>: ${subject}</w:t>
      </w:r>
      <w:r w:rsidRPr="00E63A10">
        <w:rPr>
          <w:rFonts w:ascii="Times New Roman" w:hAnsi="Times New Roman"/>
        </w:rPr>
        <w:tab/>
      </w:r>
    </w:p>
    <w:p w:rsidR="00DE489A" w:rsidRPr="00E63A10" w:rsidRDefault="00DE489A" w:rsidP="00DE489A">
      <w:pPr>
        <w:widowControl w:val="0"/>
        <w:rPr>
          <w:rFonts w:ascii="Times New Roman" w:hAnsi="Times New Roman"/>
        </w:rPr>
      </w:pPr>
    </w:p>
    <w:p w:rsidR="00DE489A" w:rsidRPr="00E63A10" w:rsidRDefault="00DE489A" w:rsidP="00DE489A">
      <w:pPr>
        <w:widowControl w:val="0"/>
        <w:rPr>
          <w:rFonts w:ascii="Times New Roman" w:hAnsi="Times New Roman"/>
        </w:rPr>
      </w:pPr>
    </w:p>
    <w:p w:rsidR="00DE489A" w:rsidRPr="00E63A10" w:rsidRDefault="009D603B" w:rsidP="00DE489A">
      <w:pPr>
        <w:widowControl w:val="0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kami</w:t>
      </w:r>
      <w:r w:rsidR="00290647">
        <w:rPr>
          <w:rFonts w:ascii="Times New Roman" w:hAnsi="Times New Roman"/>
        </w:rPr>
        <w:t xml:space="preserve"> divisi</w:t>
      </w:r>
      <w:r>
        <w:rPr>
          <w:rFonts w:ascii="Times New Roman" w:hAnsi="Times New Roman"/>
        </w:rPr>
        <w:t xml:space="preserve"> ${</w:t>
      </w:r>
      <w:proofErr w:type="spellStart"/>
      <w:r>
        <w:rPr>
          <w:rFonts w:ascii="Times New Roman" w:hAnsi="Times New Roman"/>
        </w:rPr>
        <w:t>from_division</w:t>
      </w:r>
      <w:proofErr w:type="spellEnd"/>
      <w:r>
        <w:rPr>
          <w:rFonts w:ascii="Times New Roman" w:hAnsi="Times New Roman"/>
        </w:rPr>
        <w:t>}</w:t>
      </w:r>
      <w:r w:rsidR="000D2592">
        <w:rPr>
          <w:rFonts w:ascii="Times New Roman" w:hAnsi="Times New Roman"/>
        </w:rPr>
        <w:t xml:space="preserve"> </w:t>
      </w:r>
      <w:proofErr w:type="spellStart"/>
      <w:r w:rsidR="006A7D8E">
        <w:rPr>
          <w:rFonts w:ascii="Times New Roman" w:hAnsi="Times New Roman"/>
        </w:rPr>
        <w:t>m</w:t>
      </w:r>
      <w:r w:rsidR="00DE489A" w:rsidRPr="00E63A10">
        <w:rPr>
          <w:rFonts w:ascii="Times New Roman" w:hAnsi="Times New Roman"/>
        </w:rPr>
        <w:t>engajukan</w:t>
      </w:r>
      <w:proofErr w:type="spellEnd"/>
      <w:r w:rsidR="00DE489A" w:rsidRPr="00E63A10">
        <w:rPr>
          <w:rFonts w:ascii="Times New Roman" w:hAnsi="Times New Roman"/>
        </w:rPr>
        <w:t xml:space="preserve"> </w:t>
      </w:r>
      <w:proofErr w:type="spellStart"/>
      <w:r w:rsidR="00DE489A" w:rsidRPr="00E63A10">
        <w:rPr>
          <w:rFonts w:ascii="Times New Roman" w:hAnsi="Times New Roman"/>
        </w:rPr>
        <w:t>pembayaran</w:t>
      </w:r>
      <w:proofErr w:type="spellEnd"/>
      <w:r w:rsidR="00DE489A" w:rsidRPr="00E63A10">
        <w:rPr>
          <w:rFonts w:ascii="Times New Roman" w:hAnsi="Times New Roman"/>
        </w:rPr>
        <w:t xml:space="preserve"> </w:t>
      </w:r>
      <w:proofErr w:type="spellStart"/>
      <w:r w:rsidR="00DE489A" w:rsidRPr="00E63A10">
        <w:rPr>
          <w:rFonts w:ascii="Times New Roman" w:hAnsi="Times New Roman"/>
        </w:rPr>
        <w:t>sebesar</w:t>
      </w:r>
      <w:proofErr w:type="spellEnd"/>
      <w:r w:rsidR="00DE489A" w:rsidRPr="00E63A10">
        <w:rPr>
          <w:rFonts w:ascii="Times New Roman" w:hAnsi="Times New Roman"/>
        </w:rPr>
        <w:t xml:space="preserve"> Rp. ${</w:t>
      </w:r>
      <w:proofErr w:type="spellStart"/>
      <w:r w:rsidR="00DE489A" w:rsidRPr="00E63A10">
        <w:rPr>
          <w:rFonts w:ascii="Times New Roman" w:hAnsi="Times New Roman"/>
        </w:rPr>
        <w:t>transfer_amount</w:t>
      </w:r>
      <w:proofErr w:type="spellEnd"/>
      <w:proofErr w:type="gramStart"/>
      <w:r w:rsidR="00DE489A" w:rsidRPr="00E63A10">
        <w:rPr>
          <w:rFonts w:ascii="Times New Roman" w:hAnsi="Times New Roman"/>
        </w:rPr>
        <w:t>},-</w:t>
      </w:r>
      <w:proofErr w:type="gramEnd"/>
      <w:r w:rsidR="00DE489A" w:rsidRPr="00E63A10">
        <w:rPr>
          <w:rFonts w:ascii="Times New Roman" w:hAnsi="Times New Roman"/>
        </w:rPr>
        <w:t xml:space="preserve"> (</w:t>
      </w:r>
      <w:r w:rsidR="00DE489A" w:rsidRPr="00E63A10">
        <w:rPr>
          <w:rFonts w:ascii="Times New Roman" w:hAnsi="Times New Roman"/>
          <w:i/>
          <w:iCs/>
        </w:rPr>
        <w:t>${</w:t>
      </w:r>
      <w:proofErr w:type="spellStart"/>
      <w:r w:rsidR="00DE489A" w:rsidRPr="00E63A10">
        <w:rPr>
          <w:rFonts w:ascii="Times New Roman" w:hAnsi="Times New Roman"/>
          <w:i/>
          <w:iCs/>
        </w:rPr>
        <w:t>transfer_amount_text</w:t>
      </w:r>
      <w:proofErr w:type="spellEnd"/>
      <w:r w:rsidR="00DE489A" w:rsidRPr="00E63A10">
        <w:rPr>
          <w:rFonts w:ascii="Times New Roman" w:hAnsi="Times New Roman"/>
          <w:i/>
          <w:iCs/>
        </w:rPr>
        <w:t>})</w:t>
      </w:r>
      <w:r w:rsidR="00DE489A" w:rsidRPr="00E63A10">
        <w:rPr>
          <w:rFonts w:ascii="Times New Roman" w:hAnsi="Times New Roman"/>
        </w:rPr>
        <w:t xml:space="preserve"> </w:t>
      </w:r>
      <w:proofErr w:type="spellStart"/>
      <w:r w:rsidR="00DE489A" w:rsidRPr="00E63A10">
        <w:rPr>
          <w:rFonts w:ascii="Times New Roman" w:hAnsi="Times New Roman"/>
        </w:rPr>
        <w:t>untuk</w:t>
      </w:r>
      <w:proofErr w:type="spellEnd"/>
      <w:r w:rsidR="00DE489A" w:rsidRPr="00E63A10">
        <w:rPr>
          <w:rFonts w:ascii="Times New Roman" w:hAnsi="Times New Roman"/>
        </w:rPr>
        <w:t xml:space="preserve"> ${</w:t>
      </w:r>
      <w:proofErr w:type="spellStart"/>
      <w:r w:rsidR="00DE489A" w:rsidRPr="00E63A10">
        <w:rPr>
          <w:rFonts w:ascii="Times New Roman" w:hAnsi="Times New Roman"/>
        </w:rPr>
        <w:t>tujuan</w:t>
      </w:r>
      <w:proofErr w:type="spellEnd"/>
      <w:r w:rsidR="00DE489A" w:rsidRPr="00E63A10">
        <w:rPr>
          <w:rFonts w:ascii="Times New Roman" w:hAnsi="Times New Roman"/>
        </w:rPr>
        <w:t xml:space="preserve">}. </w:t>
      </w:r>
      <w:proofErr w:type="spellStart"/>
      <w:r w:rsidR="00DE489A" w:rsidRPr="00E63A10">
        <w:rPr>
          <w:rFonts w:ascii="Times New Roman" w:hAnsi="Times New Roman"/>
        </w:rPr>
        <w:t>Pembayaran</w:t>
      </w:r>
      <w:proofErr w:type="spellEnd"/>
      <w:r w:rsidR="00DE489A" w:rsidRPr="00E63A10">
        <w:rPr>
          <w:rFonts w:ascii="Times New Roman" w:hAnsi="Times New Roman"/>
        </w:rPr>
        <w:t xml:space="preserve"> </w:t>
      </w:r>
      <w:proofErr w:type="spellStart"/>
      <w:r w:rsidR="00DE489A" w:rsidRPr="00E63A10">
        <w:rPr>
          <w:rFonts w:ascii="Times New Roman" w:hAnsi="Times New Roman"/>
        </w:rPr>
        <w:t>dilakukan</w:t>
      </w:r>
      <w:proofErr w:type="spellEnd"/>
      <w:r w:rsidR="00DE489A" w:rsidRPr="00E63A10">
        <w:rPr>
          <w:rFonts w:ascii="Times New Roman" w:hAnsi="Times New Roman"/>
        </w:rPr>
        <w:t xml:space="preserve"> </w:t>
      </w:r>
      <w:proofErr w:type="spellStart"/>
      <w:r w:rsidR="00DE489A" w:rsidRPr="00E63A10">
        <w:rPr>
          <w:rFonts w:ascii="Times New Roman" w:hAnsi="Times New Roman"/>
        </w:rPr>
        <w:t>melalui</w:t>
      </w:r>
      <w:proofErr w:type="spellEnd"/>
      <w:r w:rsidR="00DE489A" w:rsidRPr="00E63A10">
        <w:rPr>
          <w:rFonts w:ascii="Times New Roman" w:hAnsi="Times New Roman"/>
        </w:rPr>
        <w:t xml:space="preserve"> ${</w:t>
      </w:r>
      <w:proofErr w:type="spellStart"/>
      <w:r w:rsidR="00DE489A" w:rsidRPr="00E63A10">
        <w:rPr>
          <w:rFonts w:ascii="Times New Roman" w:hAnsi="Times New Roman"/>
          <w:lang w:val="id-ID"/>
        </w:rPr>
        <w:t>transfer_method</w:t>
      </w:r>
      <w:proofErr w:type="spellEnd"/>
      <w:r w:rsidR="00DE489A" w:rsidRPr="00E63A10">
        <w:rPr>
          <w:rFonts w:ascii="Times New Roman" w:hAnsi="Times New Roman"/>
        </w:rPr>
        <w:t>} ${</w:t>
      </w:r>
      <w:proofErr w:type="spellStart"/>
      <w:r w:rsidR="00DE489A" w:rsidRPr="00E63A10">
        <w:rPr>
          <w:rFonts w:ascii="Times New Roman" w:hAnsi="Times New Roman"/>
          <w:lang w:val="id-ID"/>
        </w:rPr>
        <w:t>transfer_bank</w:t>
      </w:r>
      <w:proofErr w:type="spellEnd"/>
      <w:r w:rsidR="00DE489A" w:rsidRPr="00E63A10">
        <w:rPr>
          <w:rFonts w:ascii="Times New Roman" w:hAnsi="Times New Roman"/>
        </w:rPr>
        <w:t>} ${</w:t>
      </w:r>
      <w:proofErr w:type="spellStart"/>
      <w:r w:rsidR="00DE489A" w:rsidRPr="00E63A10">
        <w:rPr>
          <w:rFonts w:ascii="Times New Roman" w:hAnsi="Times New Roman"/>
          <w:lang w:val="id-ID"/>
        </w:rPr>
        <w:t>transfer_account</w:t>
      </w:r>
      <w:proofErr w:type="spellEnd"/>
      <w:r w:rsidR="00DE489A" w:rsidRPr="00E63A10">
        <w:rPr>
          <w:rFonts w:ascii="Times New Roman" w:hAnsi="Times New Roman"/>
        </w:rPr>
        <w:t>} ${</w:t>
      </w:r>
      <w:proofErr w:type="spellStart"/>
      <w:r w:rsidR="00DE489A" w:rsidRPr="00E63A10">
        <w:rPr>
          <w:rFonts w:ascii="Times New Roman" w:hAnsi="Times New Roman"/>
          <w:lang w:val="id-ID"/>
        </w:rPr>
        <w:t>transfer_account_name</w:t>
      </w:r>
      <w:proofErr w:type="spellEnd"/>
      <w:r w:rsidR="00DE489A" w:rsidRPr="00E63A10">
        <w:rPr>
          <w:rFonts w:ascii="Times New Roman" w:hAnsi="Times New Roman"/>
        </w:rPr>
        <w:t xml:space="preserve">} </w:t>
      </w:r>
      <w:proofErr w:type="spellStart"/>
      <w:r w:rsidR="00DE489A" w:rsidRPr="00E63A10">
        <w:rPr>
          <w:rFonts w:ascii="Times New Roman" w:hAnsi="Times New Roman"/>
        </w:rPr>
        <w:t>untuk</w:t>
      </w:r>
      <w:proofErr w:type="spellEnd"/>
      <w:r w:rsidR="00DE489A" w:rsidRPr="00E63A10">
        <w:rPr>
          <w:rFonts w:ascii="Times New Roman" w:hAnsi="Times New Roman"/>
        </w:rPr>
        <w:t xml:space="preserve"> </w:t>
      </w:r>
      <w:proofErr w:type="spellStart"/>
      <w:r w:rsidR="00DE489A" w:rsidRPr="00E63A10">
        <w:rPr>
          <w:rFonts w:ascii="Times New Roman" w:hAnsi="Times New Roman"/>
        </w:rPr>
        <w:t>segera</w:t>
      </w:r>
      <w:proofErr w:type="spellEnd"/>
      <w:r w:rsidR="00DE489A" w:rsidRPr="00E63A10">
        <w:rPr>
          <w:rFonts w:ascii="Times New Roman" w:hAnsi="Times New Roman"/>
        </w:rPr>
        <w:t xml:space="preserve"> </w:t>
      </w:r>
      <w:proofErr w:type="spellStart"/>
      <w:r w:rsidR="00DE489A" w:rsidRPr="00E63A10">
        <w:rPr>
          <w:rFonts w:ascii="Times New Roman" w:hAnsi="Times New Roman"/>
        </w:rPr>
        <w:t>diproses</w:t>
      </w:r>
      <w:proofErr w:type="spellEnd"/>
      <w:r w:rsidR="00DE489A" w:rsidRPr="00E63A10">
        <w:rPr>
          <w:rFonts w:ascii="Times New Roman" w:hAnsi="Times New Roman"/>
        </w:rPr>
        <w:t xml:space="preserve">. </w:t>
      </w:r>
      <w:proofErr w:type="spellStart"/>
      <w:r w:rsidR="00DE489A" w:rsidRPr="00E63A10">
        <w:rPr>
          <w:rFonts w:ascii="Times New Roman" w:hAnsi="Times New Roman"/>
        </w:rPr>
        <w:t>Terima</w:t>
      </w:r>
      <w:proofErr w:type="spellEnd"/>
      <w:r w:rsidR="00DE489A" w:rsidRPr="00E63A10">
        <w:rPr>
          <w:rFonts w:ascii="Times New Roman" w:hAnsi="Times New Roman"/>
        </w:rPr>
        <w:t xml:space="preserve"> </w:t>
      </w:r>
      <w:proofErr w:type="spellStart"/>
      <w:r w:rsidR="00DE489A" w:rsidRPr="00E63A10">
        <w:rPr>
          <w:rFonts w:ascii="Times New Roman" w:hAnsi="Times New Roman"/>
        </w:rPr>
        <w:t>kasih</w:t>
      </w:r>
      <w:proofErr w:type="spellEnd"/>
      <w:r w:rsidR="00DE489A" w:rsidRPr="00E63A10">
        <w:rPr>
          <w:rFonts w:ascii="Times New Roman" w:hAnsi="Times New Roman"/>
        </w:rPr>
        <w:t>.</w:t>
      </w:r>
    </w:p>
    <w:p w:rsidR="00DE489A" w:rsidRPr="00E63A10" w:rsidRDefault="00DE489A" w:rsidP="00DE489A">
      <w:pPr>
        <w:widowControl w:val="0"/>
        <w:rPr>
          <w:rFonts w:ascii="Times New Roman" w:hAnsi="Times New Roman"/>
        </w:rPr>
      </w:pPr>
      <w:r w:rsidRPr="00E63A10">
        <w:rPr>
          <w:rFonts w:ascii="Times New Roman" w:hAnsi="Times New Roman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6"/>
        <w:gridCol w:w="1747"/>
        <w:gridCol w:w="1923"/>
        <w:gridCol w:w="1923"/>
        <w:gridCol w:w="2116"/>
      </w:tblGrid>
      <w:tr w:rsidR="00DE489A" w:rsidRPr="00E63A10" w:rsidTr="001B2B53">
        <w:tc>
          <w:tcPr>
            <w:tcW w:w="1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Diproses</w:t>
            </w:r>
            <w:proofErr w:type="spellEnd"/>
          </w:p>
        </w:tc>
      </w:tr>
      <w:tr w:rsidR="00DE489A" w:rsidRPr="00E63A10" w:rsidTr="001B2B53">
        <w:trPr>
          <w:trHeight w:val="1056"/>
        </w:trPr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E489A" w:rsidRPr="00E63A10" w:rsidTr="001B2B53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en-ID"/>
              </w:rPr>
            </w:pP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Pemohon</w:t>
            </w:r>
            <w:proofErr w:type="spellEnd"/>
          </w:p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3A10">
              <w:rPr>
                <w:rFonts w:ascii="Times New Roman" w:hAnsi="Times New Roman"/>
                <w:sz w:val="22"/>
                <w:szCs w:val="22"/>
              </w:rPr>
              <w:t>${</w:t>
            </w: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user_pend</w:t>
            </w:r>
            <w:proofErr w:type="spellEnd"/>
            <w:r w:rsidRPr="00E63A10">
              <w:rPr>
                <w:rFonts w:ascii="Times New Roman" w:hAnsi="Times New Roman"/>
                <w:sz w:val="22"/>
                <w:szCs w:val="22"/>
              </w:rPr>
              <w:t>}</w:t>
            </w:r>
          </w:p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3A10">
              <w:rPr>
                <w:rFonts w:ascii="Times New Roman" w:hAnsi="Times New Roman"/>
                <w:sz w:val="22"/>
                <w:szCs w:val="22"/>
              </w:rPr>
              <w:t>${</w:t>
            </w: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pend_date</w:t>
            </w:r>
            <w:proofErr w:type="spellEnd"/>
            <w:r w:rsidRPr="00E63A10">
              <w:rPr>
                <w:rFonts w:ascii="Times New Roman" w:hAnsi="Times New Roman"/>
                <w:sz w:val="22"/>
                <w:szCs w:val="22"/>
              </w:rPr>
              <w:t>}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Atasan</w:t>
            </w:r>
            <w:proofErr w:type="spellEnd"/>
            <w:r w:rsidRPr="00E63A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Pemohon</w:t>
            </w:r>
            <w:proofErr w:type="spellEnd"/>
          </w:p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3A10">
              <w:rPr>
                <w:rFonts w:ascii="Times New Roman" w:hAnsi="Times New Roman"/>
                <w:sz w:val="22"/>
                <w:szCs w:val="22"/>
              </w:rPr>
              <w:t>${</w:t>
            </w: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user_app</w:t>
            </w:r>
            <w:r w:rsidR="00753ACA">
              <w:rPr>
                <w:rFonts w:ascii="Times New Roman" w:hAnsi="Times New Roman"/>
                <w:sz w:val="22"/>
                <w:szCs w:val="22"/>
              </w:rPr>
              <w:t>r</w:t>
            </w:r>
            <w:proofErr w:type="spellEnd"/>
            <w:r w:rsidRPr="00E63A10">
              <w:rPr>
                <w:rFonts w:ascii="Times New Roman" w:hAnsi="Times New Roman"/>
                <w:sz w:val="22"/>
                <w:szCs w:val="22"/>
              </w:rPr>
              <w:t>}</w:t>
            </w:r>
          </w:p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3A10">
              <w:rPr>
                <w:rFonts w:ascii="Times New Roman" w:hAnsi="Times New Roman"/>
                <w:sz w:val="22"/>
                <w:szCs w:val="22"/>
              </w:rPr>
              <w:t>${</w:t>
            </w: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app</w:t>
            </w:r>
            <w:r w:rsidR="00753ACA">
              <w:rPr>
                <w:rFonts w:ascii="Times New Roman" w:hAnsi="Times New Roman"/>
                <w:sz w:val="22"/>
                <w:szCs w:val="22"/>
              </w:rPr>
              <w:t>r</w:t>
            </w:r>
            <w:r w:rsidRPr="00E63A10">
              <w:rPr>
                <w:rFonts w:ascii="Times New Roman" w:hAnsi="Times New Roman"/>
                <w:sz w:val="22"/>
                <w:szCs w:val="22"/>
              </w:rPr>
              <w:t>_date</w:t>
            </w:r>
            <w:proofErr w:type="spellEnd"/>
            <w:r w:rsidRPr="00E63A10">
              <w:rPr>
                <w:rFonts w:ascii="Times New Roman" w:hAnsi="Times New Roman"/>
                <w:sz w:val="22"/>
                <w:szCs w:val="22"/>
              </w:rPr>
              <w:t>}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3A10">
              <w:rPr>
                <w:rFonts w:ascii="Times New Roman" w:hAnsi="Times New Roman"/>
                <w:sz w:val="22"/>
                <w:szCs w:val="22"/>
              </w:rPr>
              <w:t>Accounting</w:t>
            </w:r>
          </w:p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3A10">
              <w:rPr>
                <w:rFonts w:ascii="Times New Roman" w:hAnsi="Times New Roman"/>
                <w:sz w:val="22"/>
                <w:szCs w:val="22"/>
              </w:rPr>
              <w:t>${</w:t>
            </w: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user_acc</w:t>
            </w:r>
            <w:proofErr w:type="spellEnd"/>
            <w:r w:rsidRPr="00E63A10">
              <w:rPr>
                <w:rFonts w:ascii="Times New Roman" w:hAnsi="Times New Roman"/>
                <w:sz w:val="22"/>
                <w:szCs w:val="22"/>
              </w:rPr>
              <w:t>}</w:t>
            </w:r>
          </w:p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3A10">
              <w:rPr>
                <w:rFonts w:ascii="Times New Roman" w:hAnsi="Times New Roman"/>
                <w:sz w:val="22"/>
                <w:szCs w:val="22"/>
              </w:rPr>
              <w:t>${</w:t>
            </w: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acc_date</w:t>
            </w:r>
            <w:proofErr w:type="spellEnd"/>
            <w:r w:rsidRPr="00E63A10">
              <w:rPr>
                <w:rFonts w:ascii="Times New Roman" w:hAnsi="Times New Roman"/>
                <w:sz w:val="22"/>
                <w:szCs w:val="22"/>
              </w:rPr>
              <w:t>}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Direktur</w:t>
            </w:r>
            <w:proofErr w:type="spellEnd"/>
          </w:p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3A10">
              <w:rPr>
                <w:rFonts w:ascii="Times New Roman" w:hAnsi="Times New Roman"/>
                <w:sz w:val="22"/>
                <w:szCs w:val="22"/>
              </w:rPr>
              <w:t>${</w:t>
            </w: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user_dir</w:t>
            </w:r>
            <w:proofErr w:type="spellEnd"/>
            <w:r w:rsidRPr="00E63A10">
              <w:rPr>
                <w:rFonts w:ascii="Times New Roman" w:hAnsi="Times New Roman"/>
                <w:sz w:val="22"/>
                <w:szCs w:val="22"/>
              </w:rPr>
              <w:t>}</w:t>
            </w:r>
          </w:p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3A10">
              <w:rPr>
                <w:rFonts w:ascii="Times New Roman" w:hAnsi="Times New Roman"/>
                <w:sz w:val="22"/>
                <w:szCs w:val="22"/>
              </w:rPr>
              <w:t>${</w:t>
            </w: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dir_date</w:t>
            </w:r>
            <w:proofErr w:type="spellEnd"/>
            <w:r w:rsidRPr="00E63A10">
              <w:rPr>
                <w:rFonts w:ascii="Times New Roman" w:hAnsi="Times New Roman"/>
                <w:sz w:val="22"/>
                <w:szCs w:val="22"/>
              </w:rPr>
              <w:t>}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3A10">
              <w:rPr>
                <w:rFonts w:ascii="Times New Roman" w:hAnsi="Times New Roman"/>
                <w:sz w:val="22"/>
                <w:szCs w:val="22"/>
              </w:rPr>
              <w:t>Finance</w:t>
            </w:r>
          </w:p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3A10">
              <w:rPr>
                <w:rFonts w:ascii="Times New Roman" w:hAnsi="Times New Roman"/>
                <w:sz w:val="22"/>
                <w:szCs w:val="22"/>
              </w:rPr>
              <w:t>${</w:t>
            </w: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user_fin</w:t>
            </w:r>
            <w:proofErr w:type="spellEnd"/>
            <w:r w:rsidRPr="00E63A10">
              <w:rPr>
                <w:rFonts w:ascii="Times New Roman" w:hAnsi="Times New Roman"/>
                <w:sz w:val="22"/>
                <w:szCs w:val="22"/>
              </w:rPr>
              <w:t>}</w:t>
            </w:r>
          </w:p>
          <w:p w:rsidR="00DE489A" w:rsidRPr="00E63A10" w:rsidRDefault="00DE489A" w:rsidP="001B2B5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3A10">
              <w:rPr>
                <w:rFonts w:ascii="Times New Roman" w:hAnsi="Times New Roman"/>
                <w:sz w:val="22"/>
                <w:szCs w:val="22"/>
              </w:rPr>
              <w:t>${</w:t>
            </w:r>
            <w:proofErr w:type="spellStart"/>
            <w:r w:rsidRPr="00E63A10">
              <w:rPr>
                <w:rFonts w:ascii="Times New Roman" w:hAnsi="Times New Roman"/>
                <w:sz w:val="22"/>
                <w:szCs w:val="22"/>
              </w:rPr>
              <w:t>fin_date</w:t>
            </w:r>
            <w:proofErr w:type="spellEnd"/>
            <w:r w:rsidRPr="00E63A10">
              <w:rPr>
                <w:rFonts w:ascii="Times New Roman" w:hAnsi="Times New Roman"/>
                <w:sz w:val="22"/>
                <w:szCs w:val="22"/>
              </w:rPr>
              <w:t>}</w:t>
            </w:r>
          </w:p>
        </w:tc>
      </w:tr>
    </w:tbl>
    <w:p w:rsidR="00DE489A" w:rsidRPr="001D2DC2" w:rsidRDefault="00DE489A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BE2825" w:rsidRDefault="00BE2825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Default="00DA7794" w:rsidP="00BE6755">
      <w:pPr>
        <w:spacing w:line="276" w:lineRule="auto"/>
        <w:jc w:val="both"/>
        <w:rPr>
          <w:rFonts w:ascii="Times New Roman" w:hAnsi="Times New Roman"/>
        </w:rPr>
      </w:pPr>
    </w:p>
    <w:p w:rsidR="00DA7794" w:rsidRPr="001D2DC2" w:rsidRDefault="00DA7794" w:rsidP="007042EF">
      <w:pPr>
        <w:spacing w:line="276" w:lineRule="auto"/>
        <w:jc w:val="center"/>
        <w:rPr>
          <w:rFonts w:ascii="Times New Roman" w:hAnsi="Times New Roman"/>
        </w:rPr>
      </w:pPr>
      <w:r w:rsidRPr="00DA7794">
        <w:rPr>
          <w:rFonts w:ascii="Times New Roman" w:hAnsi="Times New Roman"/>
        </w:rPr>
        <w:t>${</w:t>
      </w:r>
      <w:proofErr w:type="spellStart"/>
      <w:r w:rsidRPr="00DA7794">
        <w:rPr>
          <w:rFonts w:ascii="Times New Roman" w:hAnsi="Times New Roman"/>
        </w:rPr>
        <w:t>image_item</w:t>
      </w:r>
      <w:proofErr w:type="spellEnd"/>
      <w:r w:rsidRPr="00DA7794">
        <w:rPr>
          <w:rFonts w:ascii="Times New Roman" w:hAnsi="Times New Roman"/>
        </w:rPr>
        <w:t>}</w:t>
      </w:r>
    </w:p>
    <w:sectPr w:rsidR="00DA7794" w:rsidRPr="001D2DC2" w:rsidSect="006E5C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0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70C9" w:rsidRDefault="004370C9" w:rsidP="00C37364">
      <w:r>
        <w:separator/>
      </w:r>
    </w:p>
  </w:endnote>
  <w:endnote w:type="continuationSeparator" w:id="0">
    <w:p w:rsidR="004370C9" w:rsidRDefault="004370C9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F35FC" w:rsidRDefault="009F3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9F35FC" w:rsidRDefault="009F35FC" w:rsidP="009F35FC">
    <w:pPr>
      <w:pStyle w:val="Footer"/>
      <w:rPr>
        <w:rFonts w:ascii="Times New Roman" w:hAnsi="Times New Roman"/>
        <w:lang w:val="id-ID"/>
      </w:rPr>
    </w:pPr>
    <w:r w:rsidRPr="00164657">
      <w:rPr>
        <w:rFonts w:ascii="Times New Roman" w:hAnsi="Times New Roman"/>
        <w:lang w:val="id-ID"/>
      </w:rPr>
      <w:t>Tanggal Cetak : ${</w:t>
    </w:r>
    <w:proofErr w:type="spellStart"/>
    <w:r w:rsidRPr="00164657">
      <w:rPr>
        <w:rFonts w:ascii="Times New Roman" w:hAnsi="Times New Roman"/>
        <w:lang w:val="id-ID"/>
      </w:rPr>
      <w:t>print_date</w:t>
    </w:r>
    <w:proofErr w:type="spellEnd"/>
    <w:r w:rsidRPr="00164657">
      <w:rPr>
        <w:rFonts w:ascii="Times New Roman" w:hAnsi="Times New Roman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F35FC" w:rsidRDefault="009F3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70C9" w:rsidRDefault="004370C9" w:rsidP="00C37364">
      <w:r>
        <w:separator/>
      </w:r>
    </w:p>
  </w:footnote>
  <w:footnote w:type="continuationSeparator" w:id="0">
    <w:p w:rsidR="004370C9" w:rsidRDefault="004370C9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F35FC" w:rsidRDefault="009F3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648F" w:rsidRDefault="00AD648F" w:rsidP="00AD648F">
    <w:pPr>
      <w:pStyle w:val="Header"/>
      <w:tabs>
        <w:tab w:val="clear" w:pos="4680"/>
      </w:tabs>
      <w:rPr>
        <w:rFonts w:ascii="Times New Roman" w:hAnsi="Times New Roman"/>
        <w:b/>
        <w:color w:val="000000"/>
        <w:sz w:val="40"/>
      </w:rPr>
    </w:pPr>
  </w:p>
  <w:p w:rsidR="006E5C60" w:rsidRPr="006E5C60" w:rsidRDefault="004407C1" w:rsidP="00C938FE">
    <w:pPr>
      <w:pStyle w:val="Header"/>
      <w:tabs>
        <w:tab w:val="clear" w:pos="4680"/>
      </w:tabs>
      <w:ind w:left="1440"/>
      <w:rPr>
        <w:rFonts w:ascii="Times New Roman" w:hAnsi="Times New Roman"/>
        <w:b/>
        <w:color w:val="000000"/>
        <w:sz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83820</wp:posOffset>
          </wp:positionH>
          <wp:positionV relativeFrom="margin">
            <wp:posOffset>-761365</wp:posOffset>
          </wp:positionV>
          <wp:extent cx="576580" cy="5029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BE" w:rsidRPr="00BE74BE">
      <w:rPr>
        <w:rFonts w:ascii="Times New Roman" w:hAnsi="Times New Roman"/>
        <w:b/>
        <w:color w:val="000000"/>
        <w:sz w:val="40"/>
      </w:rPr>
      <w:t>CV. TIGA GLOBAL PERKASA</w:t>
    </w:r>
  </w:p>
  <w:p w:rsidR="00C938FE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Green </w:t>
    </w:r>
    <w:proofErr w:type="spellStart"/>
    <w:r w:rsidRPr="006E5C60">
      <w:rPr>
        <w:rFonts w:ascii="Times New Roman" w:hAnsi="Times New Roman"/>
        <w:sz w:val="20"/>
        <w:szCs w:val="20"/>
      </w:rPr>
      <w:t>Sedayu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Bizzpark</w:t>
    </w:r>
    <w:proofErr w:type="spellEnd"/>
    <w:r w:rsidRPr="006E5C60">
      <w:rPr>
        <w:rFonts w:ascii="Times New Roman" w:hAnsi="Times New Roman"/>
        <w:sz w:val="20"/>
        <w:szCs w:val="20"/>
      </w:rPr>
      <w:t xml:space="preserve"> Daan </w:t>
    </w:r>
    <w:proofErr w:type="spellStart"/>
    <w:r w:rsidRPr="006E5C60">
      <w:rPr>
        <w:rFonts w:ascii="Times New Roman" w:hAnsi="Times New Roman"/>
        <w:sz w:val="20"/>
        <w:szCs w:val="20"/>
      </w:rPr>
      <w:t>Mogot</w:t>
    </w:r>
    <w:proofErr w:type="spellEnd"/>
    <w:r w:rsidRPr="006E5C60">
      <w:rPr>
        <w:rFonts w:ascii="Times New Roman" w:hAnsi="Times New Roman"/>
        <w:sz w:val="20"/>
        <w:szCs w:val="20"/>
      </w:rPr>
      <w:t xml:space="preserve">, Jalan Raya D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>,</w:t>
    </w:r>
    <w:r w:rsidR="00C938FE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</w:p>
  <w:p w:rsidR="00BE74BE" w:rsidRPr="006E5C60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Kota Adm. Jakarta Barat DKI Jakarta. </w:t>
    </w:r>
    <w:proofErr w:type="spellStart"/>
    <w:r w:rsidRPr="006E5C60">
      <w:rPr>
        <w:rFonts w:ascii="Times New Roman" w:hAnsi="Times New Roman"/>
        <w:sz w:val="20"/>
        <w:szCs w:val="20"/>
        <w:lang w:val="id-ID"/>
      </w:rPr>
      <w:t>Telp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.</w:t>
    </w:r>
    <w:r w:rsidRPr="006E5C60">
      <w:rPr>
        <w:rFonts w:ascii="Times New Roman" w:hAnsi="Times New Roman"/>
        <w:sz w:val="20"/>
        <w:szCs w:val="20"/>
      </w:rPr>
      <w:t>021-52398594</w:t>
    </w:r>
    <w:r w:rsidRPr="006E5C60">
      <w:rPr>
        <w:rFonts w:ascii="Times New Roman" w:hAnsi="Times New Roman"/>
        <w:sz w:val="20"/>
        <w:szCs w:val="20"/>
        <w:lang w:val="id-ID"/>
      </w:rPr>
      <w:t xml:space="preserve">. Email : </w:t>
    </w:r>
    <w:proofErr w:type="spellStart"/>
    <w:r w:rsidR="00C938FE">
      <w:rPr>
        <w:rFonts w:ascii="Times New Roman" w:hAnsi="Times New Roman"/>
        <w:sz w:val="20"/>
        <w:szCs w:val="20"/>
      </w:rPr>
      <w:t>tigaglobalperkasa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@gmail.com</w:t>
    </w:r>
  </w:p>
  <w:p w:rsidR="00AD648F" w:rsidRPr="00AD648F" w:rsidRDefault="00AD648F" w:rsidP="00AD648F">
    <w:pPr>
      <w:pStyle w:val="Header"/>
      <w:pBdr>
        <w:bottom w:val="thinThickThinSmallGap" w:sz="24" w:space="1" w:color="auto"/>
      </w:pBdr>
      <w:tabs>
        <w:tab w:val="clear" w:pos="4680"/>
        <w:tab w:val="clear" w:pos="9360"/>
      </w:tabs>
      <w:rPr>
        <w:rFonts w:ascii="Times New Roman" w:hAnsi="Times New Roman"/>
        <w:b/>
        <w:color w:val="000000"/>
        <w:sz w:val="18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F35FC" w:rsidRDefault="009F3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7FB3237"/>
    <w:multiLevelType w:val="hybridMultilevel"/>
    <w:tmpl w:val="29808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716901322">
    <w:abstractNumId w:val="17"/>
  </w:num>
  <w:num w:numId="2" w16cid:durableId="1798177708">
    <w:abstractNumId w:val="4"/>
  </w:num>
  <w:num w:numId="3" w16cid:durableId="282930763">
    <w:abstractNumId w:val="11"/>
  </w:num>
  <w:num w:numId="4" w16cid:durableId="852063616">
    <w:abstractNumId w:val="10"/>
  </w:num>
  <w:num w:numId="5" w16cid:durableId="104886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370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25588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6217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4306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7737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48641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7609912">
    <w:abstractNumId w:val="3"/>
  </w:num>
  <w:num w:numId="13" w16cid:durableId="1397515465">
    <w:abstractNumId w:val="2"/>
  </w:num>
  <w:num w:numId="14" w16cid:durableId="1160390954">
    <w:abstractNumId w:val="15"/>
  </w:num>
  <w:num w:numId="15" w16cid:durableId="1782648359">
    <w:abstractNumId w:val="1"/>
  </w:num>
  <w:num w:numId="16" w16cid:durableId="532040391">
    <w:abstractNumId w:val="0"/>
  </w:num>
  <w:num w:numId="17" w16cid:durableId="1955137561">
    <w:abstractNumId w:val="5"/>
  </w:num>
  <w:num w:numId="18" w16cid:durableId="1495367087">
    <w:abstractNumId w:val="12"/>
  </w:num>
  <w:num w:numId="19" w16cid:durableId="1796213014">
    <w:abstractNumId w:val="14"/>
  </w:num>
  <w:num w:numId="20" w16cid:durableId="1048383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A6D62"/>
    <w:rsid w:val="000C2762"/>
    <w:rsid w:val="000D029B"/>
    <w:rsid w:val="000D2592"/>
    <w:rsid w:val="000E23FD"/>
    <w:rsid w:val="000E70E5"/>
    <w:rsid w:val="00100E82"/>
    <w:rsid w:val="001015BD"/>
    <w:rsid w:val="00110709"/>
    <w:rsid w:val="00114A17"/>
    <w:rsid w:val="00117380"/>
    <w:rsid w:val="00122D33"/>
    <w:rsid w:val="00125DF4"/>
    <w:rsid w:val="001278B6"/>
    <w:rsid w:val="0013415D"/>
    <w:rsid w:val="00134FC5"/>
    <w:rsid w:val="00151DF2"/>
    <w:rsid w:val="001602DA"/>
    <w:rsid w:val="00164800"/>
    <w:rsid w:val="00164F4B"/>
    <w:rsid w:val="00176475"/>
    <w:rsid w:val="001844BF"/>
    <w:rsid w:val="00184860"/>
    <w:rsid w:val="001931C6"/>
    <w:rsid w:val="001A0CB8"/>
    <w:rsid w:val="001A7DD8"/>
    <w:rsid w:val="001C05B2"/>
    <w:rsid w:val="001C111E"/>
    <w:rsid w:val="001C2B7E"/>
    <w:rsid w:val="001C5822"/>
    <w:rsid w:val="001D2DC2"/>
    <w:rsid w:val="001D52B8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5390B"/>
    <w:rsid w:val="002624D4"/>
    <w:rsid w:val="00262C8F"/>
    <w:rsid w:val="002714F8"/>
    <w:rsid w:val="00275C7D"/>
    <w:rsid w:val="00287A22"/>
    <w:rsid w:val="00290647"/>
    <w:rsid w:val="00292223"/>
    <w:rsid w:val="002928E4"/>
    <w:rsid w:val="002958FC"/>
    <w:rsid w:val="00296B86"/>
    <w:rsid w:val="002B35B2"/>
    <w:rsid w:val="002B3E8D"/>
    <w:rsid w:val="002B56F5"/>
    <w:rsid w:val="002C232B"/>
    <w:rsid w:val="002E6136"/>
    <w:rsid w:val="002E61B0"/>
    <w:rsid w:val="002F5A53"/>
    <w:rsid w:val="002F5DF9"/>
    <w:rsid w:val="003047B6"/>
    <w:rsid w:val="0031374E"/>
    <w:rsid w:val="0031595F"/>
    <w:rsid w:val="00315C90"/>
    <w:rsid w:val="00325808"/>
    <w:rsid w:val="0033377D"/>
    <w:rsid w:val="00336434"/>
    <w:rsid w:val="0034157A"/>
    <w:rsid w:val="00350E7F"/>
    <w:rsid w:val="003548AD"/>
    <w:rsid w:val="00362012"/>
    <w:rsid w:val="003701A5"/>
    <w:rsid w:val="0037407A"/>
    <w:rsid w:val="0037517D"/>
    <w:rsid w:val="0038185B"/>
    <w:rsid w:val="00382D66"/>
    <w:rsid w:val="003929DD"/>
    <w:rsid w:val="00394032"/>
    <w:rsid w:val="0039736A"/>
    <w:rsid w:val="003A0485"/>
    <w:rsid w:val="003A3562"/>
    <w:rsid w:val="003A4E87"/>
    <w:rsid w:val="003B0E9F"/>
    <w:rsid w:val="003B2263"/>
    <w:rsid w:val="003B3D57"/>
    <w:rsid w:val="003B5A5A"/>
    <w:rsid w:val="003C53EC"/>
    <w:rsid w:val="003E0BF1"/>
    <w:rsid w:val="003E7C6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6E13"/>
    <w:rsid w:val="0043009F"/>
    <w:rsid w:val="00431AE8"/>
    <w:rsid w:val="00436490"/>
    <w:rsid w:val="00436602"/>
    <w:rsid w:val="004370C9"/>
    <w:rsid w:val="004407C1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4A0C"/>
    <w:rsid w:val="00487D3F"/>
    <w:rsid w:val="004938AB"/>
    <w:rsid w:val="004948EC"/>
    <w:rsid w:val="004C1751"/>
    <w:rsid w:val="004D3D8F"/>
    <w:rsid w:val="004D4398"/>
    <w:rsid w:val="004D6CDA"/>
    <w:rsid w:val="004E12B2"/>
    <w:rsid w:val="0050788C"/>
    <w:rsid w:val="00512EF5"/>
    <w:rsid w:val="0051594E"/>
    <w:rsid w:val="00516D98"/>
    <w:rsid w:val="00517B6A"/>
    <w:rsid w:val="0052130E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B6AA2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4B89"/>
    <w:rsid w:val="00661FBF"/>
    <w:rsid w:val="0066407E"/>
    <w:rsid w:val="00680A30"/>
    <w:rsid w:val="0068371F"/>
    <w:rsid w:val="00685336"/>
    <w:rsid w:val="0068534A"/>
    <w:rsid w:val="00686CE6"/>
    <w:rsid w:val="00690DE6"/>
    <w:rsid w:val="00691A66"/>
    <w:rsid w:val="00692B7B"/>
    <w:rsid w:val="006A1087"/>
    <w:rsid w:val="006A2B5C"/>
    <w:rsid w:val="006A3286"/>
    <w:rsid w:val="006A46EB"/>
    <w:rsid w:val="006A7D8E"/>
    <w:rsid w:val="006C0D9E"/>
    <w:rsid w:val="006C1E47"/>
    <w:rsid w:val="006D5B0D"/>
    <w:rsid w:val="006E5C60"/>
    <w:rsid w:val="00702010"/>
    <w:rsid w:val="007030A0"/>
    <w:rsid w:val="007042EF"/>
    <w:rsid w:val="00705405"/>
    <w:rsid w:val="0071327C"/>
    <w:rsid w:val="00713798"/>
    <w:rsid w:val="0071582D"/>
    <w:rsid w:val="00720283"/>
    <w:rsid w:val="00723D2B"/>
    <w:rsid w:val="00730D75"/>
    <w:rsid w:val="007324CE"/>
    <w:rsid w:val="007451E3"/>
    <w:rsid w:val="00751858"/>
    <w:rsid w:val="0075221D"/>
    <w:rsid w:val="00753ACA"/>
    <w:rsid w:val="007553F4"/>
    <w:rsid w:val="0076250F"/>
    <w:rsid w:val="007742B8"/>
    <w:rsid w:val="007765E8"/>
    <w:rsid w:val="00776A79"/>
    <w:rsid w:val="007808CB"/>
    <w:rsid w:val="0078129A"/>
    <w:rsid w:val="00792E37"/>
    <w:rsid w:val="00797912"/>
    <w:rsid w:val="007A02E6"/>
    <w:rsid w:val="007A2868"/>
    <w:rsid w:val="007B065B"/>
    <w:rsid w:val="007B0CB4"/>
    <w:rsid w:val="007D7F44"/>
    <w:rsid w:val="007E21A5"/>
    <w:rsid w:val="007E7C2E"/>
    <w:rsid w:val="007F39AB"/>
    <w:rsid w:val="007F3A4A"/>
    <w:rsid w:val="0080617E"/>
    <w:rsid w:val="008111B9"/>
    <w:rsid w:val="008163DB"/>
    <w:rsid w:val="00816873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61D19"/>
    <w:rsid w:val="00863BE5"/>
    <w:rsid w:val="0086788C"/>
    <w:rsid w:val="00873209"/>
    <w:rsid w:val="00875774"/>
    <w:rsid w:val="008822C3"/>
    <w:rsid w:val="00887CAB"/>
    <w:rsid w:val="0089711F"/>
    <w:rsid w:val="00897506"/>
    <w:rsid w:val="008A7CC8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9028C2"/>
    <w:rsid w:val="00906BE0"/>
    <w:rsid w:val="00907B80"/>
    <w:rsid w:val="00922C8F"/>
    <w:rsid w:val="009304EC"/>
    <w:rsid w:val="00933AC1"/>
    <w:rsid w:val="0094048C"/>
    <w:rsid w:val="009442C2"/>
    <w:rsid w:val="009451D4"/>
    <w:rsid w:val="00954404"/>
    <w:rsid w:val="00954715"/>
    <w:rsid w:val="009623D3"/>
    <w:rsid w:val="00963B9D"/>
    <w:rsid w:val="0097265A"/>
    <w:rsid w:val="00974F3C"/>
    <w:rsid w:val="00981F77"/>
    <w:rsid w:val="00984A70"/>
    <w:rsid w:val="0098760D"/>
    <w:rsid w:val="009A20B3"/>
    <w:rsid w:val="009C03E2"/>
    <w:rsid w:val="009D321B"/>
    <w:rsid w:val="009D5BCC"/>
    <w:rsid w:val="009D603B"/>
    <w:rsid w:val="009E511E"/>
    <w:rsid w:val="009F1D78"/>
    <w:rsid w:val="009F35FC"/>
    <w:rsid w:val="009F630A"/>
    <w:rsid w:val="009F7771"/>
    <w:rsid w:val="00A07D5A"/>
    <w:rsid w:val="00A139C4"/>
    <w:rsid w:val="00A17042"/>
    <w:rsid w:val="00A242D2"/>
    <w:rsid w:val="00A26699"/>
    <w:rsid w:val="00A30DD7"/>
    <w:rsid w:val="00A33F8B"/>
    <w:rsid w:val="00A3567F"/>
    <w:rsid w:val="00A40039"/>
    <w:rsid w:val="00A4518C"/>
    <w:rsid w:val="00A60AD1"/>
    <w:rsid w:val="00A64B39"/>
    <w:rsid w:val="00A70D19"/>
    <w:rsid w:val="00A70D7E"/>
    <w:rsid w:val="00A722CD"/>
    <w:rsid w:val="00A72588"/>
    <w:rsid w:val="00A810E8"/>
    <w:rsid w:val="00A84250"/>
    <w:rsid w:val="00A93EA8"/>
    <w:rsid w:val="00A95E95"/>
    <w:rsid w:val="00A96C45"/>
    <w:rsid w:val="00AA1C2A"/>
    <w:rsid w:val="00AB639D"/>
    <w:rsid w:val="00AB649C"/>
    <w:rsid w:val="00AC4381"/>
    <w:rsid w:val="00AC4FAE"/>
    <w:rsid w:val="00AD5109"/>
    <w:rsid w:val="00AD532F"/>
    <w:rsid w:val="00AD648F"/>
    <w:rsid w:val="00AE0BFA"/>
    <w:rsid w:val="00AE103D"/>
    <w:rsid w:val="00AE5D71"/>
    <w:rsid w:val="00AF1522"/>
    <w:rsid w:val="00AF2BED"/>
    <w:rsid w:val="00B04D28"/>
    <w:rsid w:val="00B0531C"/>
    <w:rsid w:val="00B10DD8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90F4E"/>
    <w:rsid w:val="00B92369"/>
    <w:rsid w:val="00B96D33"/>
    <w:rsid w:val="00BA1A1F"/>
    <w:rsid w:val="00BA38F8"/>
    <w:rsid w:val="00BB129B"/>
    <w:rsid w:val="00BC4C6C"/>
    <w:rsid w:val="00BC7548"/>
    <w:rsid w:val="00BC7B1D"/>
    <w:rsid w:val="00BD0266"/>
    <w:rsid w:val="00BD08F6"/>
    <w:rsid w:val="00BD361C"/>
    <w:rsid w:val="00BD6E82"/>
    <w:rsid w:val="00BE2825"/>
    <w:rsid w:val="00BE3227"/>
    <w:rsid w:val="00BE6258"/>
    <w:rsid w:val="00BE6755"/>
    <w:rsid w:val="00BE74BE"/>
    <w:rsid w:val="00BF327E"/>
    <w:rsid w:val="00BF6ADE"/>
    <w:rsid w:val="00C008CB"/>
    <w:rsid w:val="00C00A4E"/>
    <w:rsid w:val="00C0364A"/>
    <w:rsid w:val="00C05660"/>
    <w:rsid w:val="00C13704"/>
    <w:rsid w:val="00C15843"/>
    <w:rsid w:val="00C23285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0641"/>
    <w:rsid w:val="00C7405D"/>
    <w:rsid w:val="00C76FFE"/>
    <w:rsid w:val="00C938FE"/>
    <w:rsid w:val="00C95758"/>
    <w:rsid w:val="00C97BBA"/>
    <w:rsid w:val="00CA054C"/>
    <w:rsid w:val="00CA24E8"/>
    <w:rsid w:val="00CB63F2"/>
    <w:rsid w:val="00CD0010"/>
    <w:rsid w:val="00CD4DAA"/>
    <w:rsid w:val="00CD60ED"/>
    <w:rsid w:val="00D05A03"/>
    <w:rsid w:val="00D1002D"/>
    <w:rsid w:val="00D1466D"/>
    <w:rsid w:val="00D1673D"/>
    <w:rsid w:val="00D24B38"/>
    <w:rsid w:val="00D25914"/>
    <w:rsid w:val="00D26BDC"/>
    <w:rsid w:val="00D33E6C"/>
    <w:rsid w:val="00D54B35"/>
    <w:rsid w:val="00D6015B"/>
    <w:rsid w:val="00D6567C"/>
    <w:rsid w:val="00D65CFF"/>
    <w:rsid w:val="00D75B1F"/>
    <w:rsid w:val="00D77065"/>
    <w:rsid w:val="00D8083F"/>
    <w:rsid w:val="00D93290"/>
    <w:rsid w:val="00D93408"/>
    <w:rsid w:val="00D94070"/>
    <w:rsid w:val="00DA36EB"/>
    <w:rsid w:val="00DA4C8D"/>
    <w:rsid w:val="00DA7794"/>
    <w:rsid w:val="00DB3C28"/>
    <w:rsid w:val="00DB5809"/>
    <w:rsid w:val="00DC215A"/>
    <w:rsid w:val="00DC385C"/>
    <w:rsid w:val="00DC743F"/>
    <w:rsid w:val="00DC7568"/>
    <w:rsid w:val="00DD69D1"/>
    <w:rsid w:val="00DE3D55"/>
    <w:rsid w:val="00DE489A"/>
    <w:rsid w:val="00DF62DE"/>
    <w:rsid w:val="00E07209"/>
    <w:rsid w:val="00E17FFD"/>
    <w:rsid w:val="00E2028D"/>
    <w:rsid w:val="00E30EDD"/>
    <w:rsid w:val="00E66EA4"/>
    <w:rsid w:val="00E71D08"/>
    <w:rsid w:val="00E72C34"/>
    <w:rsid w:val="00E778CB"/>
    <w:rsid w:val="00E83A5E"/>
    <w:rsid w:val="00E86EE6"/>
    <w:rsid w:val="00E94148"/>
    <w:rsid w:val="00EA290D"/>
    <w:rsid w:val="00EA5C9A"/>
    <w:rsid w:val="00EB5B46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5D7D"/>
    <w:rsid w:val="00F46747"/>
    <w:rsid w:val="00F61380"/>
    <w:rsid w:val="00F64DD2"/>
    <w:rsid w:val="00F85134"/>
    <w:rsid w:val="00F865D2"/>
    <w:rsid w:val="00F93DA2"/>
    <w:rsid w:val="00F9738B"/>
    <w:rsid w:val="00FB00A7"/>
    <w:rsid w:val="00FB08EF"/>
    <w:rsid w:val="00FB489F"/>
    <w:rsid w:val="00FD24BA"/>
    <w:rsid w:val="00FE2ECE"/>
    <w:rsid w:val="00FE4648"/>
    <w:rsid w:val="00FE48B5"/>
    <w:rsid w:val="00FF0F6A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5556F"/>
  <w14:defaultImageDpi w14:val="32767"/>
  <w15:chartTrackingRefBased/>
  <w15:docId w15:val="{CCFCD256-473C-472F-8D5B-DD16EF0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14</cp:revision>
  <cp:lastPrinted>2025-02-28T07:01:00Z</cp:lastPrinted>
  <dcterms:created xsi:type="dcterms:W3CDTF">2025-05-15T15:15:00Z</dcterms:created>
  <dcterms:modified xsi:type="dcterms:W3CDTF">2025-05-18T16:44:00Z</dcterms:modified>
</cp:coreProperties>
</file>