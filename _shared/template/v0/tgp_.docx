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371F" w:rsidRDefault="0068371F" w:rsidP="00BE6755">
      <w:pPr>
        <w:spacing w:line="276" w:lineRule="auto"/>
        <w:jc w:val="both"/>
        <w:rPr>
          <w:rFonts w:ascii="Times New Roman" w:hAnsi="Times New Roman"/>
          <w:b/>
          <w:bCs/>
        </w:rPr>
      </w:pPr>
    </w:p>
    <w:p w:rsidR="00BE2825" w:rsidRPr="00933AC1" w:rsidRDefault="00BE2825" w:rsidP="00BE6755">
      <w:pPr>
        <w:spacing w:line="276" w:lineRule="auto"/>
        <w:jc w:val="both"/>
        <w:rPr>
          <w:rFonts w:ascii="Times New Roman" w:hAnsi="Times New Roman"/>
        </w:rPr>
      </w:pPr>
    </w:p>
    <w:sectPr w:rsidR="00BE2825" w:rsidRPr="00933AC1" w:rsidSect="006E5C60">
      <w:headerReference w:type="default" r:id="rId8"/>
      <w:footerReference w:type="default" r:id="rId9"/>
      <w:pgSz w:w="11900" w:h="16840" w:code="9"/>
      <w:pgMar w:top="1418" w:right="985" w:bottom="709" w:left="1440" w:header="0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17FFD" w:rsidRDefault="00E17FFD" w:rsidP="00C37364">
      <w:r>
        <w:separator/>
      </w:r>
    </w:p>
  </w:endnote>
  <w:endnote w:type="continuationSeparator" w:id="0">
    <w:p w:rsidR="00E17FFD" w:rsidRDefault="00E17FFD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17FFD" w:rsidRDefault="00E17FFD" w:rsidP="00C37364">
      <w:r>
        <w:separator/>
      </w:r>
    </w:p>
  </w:footnote>
  <w:footnote w:type="continuationSeparator" w:id="0">
    <w:p w:rsidR="00E17FFD" w:rsidRDefault="00E17FFD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D648F" w:rsidRDefault="00AD648F" w:rsidP="00AD648F">
    <w:pPr>
      <w:pStyle w:val="Header"/>
      <w:tabs>
        <w:tab w:val="clear" w:pos="4680"/>
      </w:tabs>
      <w:rPr>
        <w:rFonts w:ascii="Times New Roman" w:hAnsi="Times New Roman"/>
        <w:b/>
        <w:color w:val="000000"/>
        <w:sz w:val="40"/>
      </w:rPr>
    </w:pPr>
  </w:p>
  <w:p w:rsidR="006E5C60" w:rsidRPr="006E5C60" w:rsidRDefault="004407C1" w:rsidP="00C938FE">
    <w:pPr>
      <w:pStyle w:val="Header"/>
      <w:tabs>
        <w:tab w:val="clear" w:pos="4680"/>
      </w:tabs>
      <w:ind w:left="1440"/>
      <w:rPr>
        <w:rFonts w:ascii="Times New Roman" w:hAnsi="Times New Roman"/>
        <w:b/>
        <w:color w:val="000000"/>
        <w:sz w:val="40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83820</wp:posOffset>
          </wp:positionH>
          <wp:positionV relativeFrom="margin">
            <wp:posOffset>-761365</wp:posOffset>
          </wp:positionV>
          <wp:extent cx="576580" cy="5029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58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BE" w:rsidRPr="00BE74BE">
      <w:rPr>
        <w:rFonts w:ascii="Times New Roman" w:hAnsi="Times New Roman"/>
        <w:b/>
        <w:color w:val="000000"/>
        <w:sz w:val="40"/>
      </w:rPr>
      <w:t>CV. TIGA GLOBAL PERKASA</w:t>
    </w:r>
  </w:p>
  <w:p w:rsidR="00C938FE" w:rsidRDefault="006E5C60" w:rsidP="00C938FE">
    <w:pPr>
      <w:pStyle w:val="Header"/>
      <w:tabs>
        <w:tab w:val="clear" w:pos="4680"/>
        <w:tab w:val="clear" w:pos="9360"/>
      </w:tabs>
      <w:ind w:left="1440"/>
      <w:rPr>
        <w:rFonts w:ascii="Times New Roman" w:hAnsi="Times New Roman"/>
        <w:sz w:val="20"/>
        <w:szCs w:val="20"/>
      </w:rPr>
    </w:pPr>
    <w:r w:rsidRPr="006E5C60">
      <w:rPr>
        <w:rFonts w:ascii="Times New Roman" w:hAnsi="Times New Roman"/>
        <w:sz w:val="20"/>
        <w:szCs w:val="20"/>
      </w:rPr>
      <w:t xml:space="preserve">Green </w:t>
    </w:r>
    <w:proofErr w:type="spellStart"/>
    <w:r w:rsidRPr="006E5C60">
      <w:rPr>
        <w:rFonts w:ascii="Times New Roman" w:hAnsi="Times New Roman"/>
        <w:sz w:val="20"/>
        <w:szCs w:val="20"/>
      </w:rPr>
      <w:t>Sedayu</w:t>
    </w:r>
    <w:proofErr w:type="spellEnd"/>
    <w:r w:rsidRPr="006E5C60">
      <w:rPr>
        <w:rFonts w:ascii="Times New Roman" w:hAnsi="Times New Roman"/>
        <w:sz w:val="20"/>
        <w:szCs w:val="20"/>
      </w:rPr>
      <w:t xml:space="preserve"> </w:t>
    </w:r>
    <w:proofErr w:type="spellStart"/>
    <w:r w:rsidRPr="006E5C60">
      <w:rPr>
        <w:rFonts w:ascii="Times New Roman" w:hAnsi="Times New Roman"/>
        <w:sz w:val="20"/>
        <w:szCs w:val="20"/>
      </w:rPr>
      <w:t>Bizzpark</w:t>
    </w:r>
    <w:proofErr w:type="spellEnd"/>
    <w:r w:rsidRPr="006E5C60">
      <w:rPr>
        <w:rFonts w:ascii="Times New Roman" w:hAnsi="Times New Roman"/>
        <w:sz w:val="20"/>
        <w:szCs w:val="20"/>
      </w:rPr>
      <w:t xml:space="preserve"> Daan </w:t>
    </w:r>
    <w:proofErr w:type="spellStart"/>
    <w:r w:rsidRPr="006E5C60">
      <w:rPr>
        <w:rFonts w:ascii="Times New Roman" w:hAnsi="Times New Roman"/>
        <w:sz w:val="20"/>
        <w:szCs w:val="20"/>
      </w:rPr>
      <w:t>Mogot</w:t>
    </w:r>
    <w:proofErr w:type="spellEnd"/>
    <w:r w:rsidRPr="006E5C60">
      <w:rPr>
        <w:rFonts w:ascii="Times New Roman" w:hAnsi="Times New Roman"/>
        <w:sz w:val="20"/>
        <w:szCs w:val="20"/>
      </w:rPr>
      <w:t xml:space="preserve">, Jalan Raya D </w:t>
    </w:r>
    <w:proofErr w:type="spellStart"/>
    <w:r w:rsidRPr="006E5C60">
      <w:rPr>
        <w:rFonts w:ascii="Times New Roman" w:hAnsi="Times New Roman"/>
        <w:sz w:val="20"/>
        <w:szCs w:val="20"/>
      </w:rPr>
      <w:t>Kalideres</w:t>
    </w:r>
    <w:proofErr w:type="spellEnd"/>
    <w:r w:rsidRPr="006E5C60">
      <w:rPr>
        <w:rFonts w:ascii="Times New Roman" w:hAnsi="Times New Roman"/>
        <w:sz w:val="20"/>
        <w:szCs w:val="20"/>
      </w:rPr>
      <w:t>,</w:t>
    </w:r>
    <w:r w:rsidR="00C938FE">
      <w:rPr>
        <w:rFonts w:ascii="Times New Roman" w:hAnsi="Times New Roman"/>
        <w:sz w:val="20"/>
        <w:szCs w:val="20"/>
      </w:rPr>
      <w:t xml:space="preserve"> </w:t>
    </w:r>
    <w:proofErr w:type="spellStart"/>
    <w:r w:rsidRPr="006E5C60">
      <w:rPr>
        <w:rFonts w:ascii="Times New Roman" w:hAnsi="Times New Roman"/>
        <w:sz w:val="20"/>
        <w:szCs w:val="20"/>
      </w:rPr>
      <w:t>Kalideres</w:t>
    </w:r>
    <w:proofErr w:type="spellEnd"/>
    <w:r w:rsidRPr="006E5C60">
      <w:rPr>
        <w:rFonts w:ascii="Times New Roman" w:hAnsi="Times New Roman"/>
        <w:sz w:val="20"/>
        <w:szCs w:val="20"/>
      </w:rPr>
      <w:t xml:space="preserve"> </w:t>
    </w:r>
  </w:p>
  <w:p w:rsidR="00BE74BE" w:rsidRPr="006E5C60" w:rsidRDefault="006E5C60" w:rsidP="00C938FE">
    <w:pPr>
      <w:pStyle w:val="Header"/>
      <w:tabs>
        <w:tab w:val="clear" w:pos="4680"/>
        <w:tab w:val="clear" w:pos="9360"/>
      </w:tabs>
      <w:ind w:left="1440"/>
      <w:rPr>
        <w:rFonts w:ascii="Times New Roman" w:hAnsi="Times New Roman"/>
        <w:sz w:val="20"/>
        <w:szCs w:val="20"/>
      </w:rPr>
    </w:pPr>
    <w:r w:rsidRPr="006E5C60">
      <w:rPr>
        <w:rFonts w:ascii="Times New Roman" w:hAnsi="Times New Roman"/>
        <w:sz w:val="20"/>
        <w:szCs w:val="20"/>
      </w:rPr>
      <w:t xml:space="preserve">Kota Adm. Jakarta Barat DKI Jakarta. </w:t>
    </w:r>
    <w:proofErr w:type="spellStart"/>
    <w:r w:rsidRPr="006E5C60">
      <w:rPr>
        <w:rFonts w:ascii="Times New Roman" w:hAnsi="Times New Roman"/>
        <w:sz w:val="20"/>
        <w:szCs w:val="20"/>
        <w:lang w:val="id-ID"/>
      </w:rPr>
      <w:t>Telp</w:t>
    </w:r>
    <w:proofErr w:type="spellEnd"/>
    <w:r w:rsidRPr="006E5C60">
      <w:rPr>
        <w:rFonts w:ascii="Times New Roman" w:hAnsi="Times New Roman"/>
        <w:sz w:val="20"/>
        <w:szCs w:val="20"/>
        <w:lang w:val="id-ID"/>
      </w:rPr>
      <w:t>.</w:t>
    </w:r>
    <w:r w:rsidRPr="006E5C60">
      <w:rPr>
        <w:rFonts w:ascii="Times New Roman" w:hAnsi="Times New Roman"/>
        <w:sz w:val="20"/>
        <w:szCs w:val="20"/>
      </w:rPr>
      <w:t>021-52398594</w:t>
    </w:r>
    <w:r w:rsidRPr="006E5C60">
      <w:rPr>
        <w:rFonts w:ascii="Times New Roman" w:hAnsi="Times New Roman"/>
        <w:sz w:val="20"/>
        <w:szCs w:val="20"/>
        <w:lang w:val="id-ID"/>
      </w:rPr>
      <w:t xml:space="preserve">. Email : </w:t>
    </w:r>
    <w:proofErr w:type="spellStart"/>
    <w:r w:rsidR="00C938FE">
      <w:rPr>
        <w:rFonts w:ascii="Times New Roman" w:hAnsi="Times New Roman"/>
        <w:sz w:val="20"/>
        <w:szCs w:val="20"/>
      </w:rPr>
      <w:t>tigaglobalperkasa</w:t>
    </w:r>
    <w:proofErr w:type="spellEnd"/>
    <w:r w:rsidRPr="006E5C60">
      <w:rPr>
        <w:rFonts w:ascii="Times New Roman" w:hAnsi="Times New Roman"/>
        <w:sz w:val="20"/>
        <w:szCs w:val="20"/>
        <w:lang w:val="id-ID"/>
      </w:rPr>
      <w:t>@gmail.com</w:t>
    </w:r>
  </w:p>
  <w:p w:rsidR="00AD648F" w:rsidRPr="00AD648F" w:rsidRDefault="00AD648F" w:rsidP="00AD648F">
    <w:pPr>
      <w:pStyle w:val="Header"/>
      <w:pBdr>
        <w:bottom w:val="thinThickThinSmallGap" w:sz="24" w:space="1" w:color="auto"/>
      </w:pBdr>
      <w:tabs>
        <w:tab w:val="clear" w:pos="4680"/>
        <w:tab w:val="clear" w:pos="9360"/>
      </w:tabs>
      <w:rPr>
        <w:rFonts w:ascii="Times New Roman" w:hAnsi="Times New Roman"/>
        <w:b/>
        <w:color w:val="000000"/>
        <w:sz w:val="18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7FB3237"/>
    <w:multiLevelType w:val="hybridMultilevel"/>
    <w:tmpl w:val="298080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716901322">
    <w:abstractNumId w:val="17"/>
  </w:num>
  <w:num w:numId="2" w16cid:durableId="1798177708">
    <w:abstractNumId w:val="4"/>
  </w:num>
  <w:num w:numId="3" w16cid:durableId="282930763">
    <w:abstractNumId w:val="11"/>
  </w:num>
  <w:num w:numId="4" w16cid:durableId="852063616">
    <w:abstractNumId w:val="10"/>
  </w:num>
  <w:num w:numId="5" w16cid:durableId="10488628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093702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3255881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062172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543063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0773715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6486417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67609912">
    <w:abstractNumId w:val="3"/>
  </w:num>
  <w:num w:numId="13" w16cid:durableId="1397515465">
    <w:abstractNumId w:val="2"/>
  </w:num>
  <w:num w:numId="14" w16cid:durableId="1160390954">
    <w:abstractNumId w:val="15"/>
  </w:num>
  <w:num w:numId="15" w16cid:durableId="1782648359">
    <w:abstractNumId w:val="1"/>
  </w:num>
  <w:num w:numId="16" w16cid:durableId="532040391">
    <w:abstractNumId w:val="0"/>
  </w:num>
  <w:num w:numId="17" w16cid:durableId="1955137561">
    <w:abstractNumId w:val="5"/>
  </w:num>
  <w:num w:numId="18" w16cid:durableId="1495367087">
    <w:abstractNumId w:val="12"/>
  </w:num>
  <w:num w:numId="19" w16cid:durableId="1796213014">
    <w:abstractNumId w:val="14"/>
  </w:num>
  <w:num w:numId="20" w16cid:durableId="10483835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A6D62"/>
    <w:rsid w:val="000C2762"/>
    <w:rsid w:val="000D029B"/>
    <w:rsid w:val="000E23FD"/>
    <w:rsid w:val="000E70E5"/>
    <w:rsid w:val="00100E82"/>
    <w:rsid w:val="001015BD"/>
    <w:rsid w:val="00110709"/>
    <w:rsid w:val="00114A17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6475"/>
    <w:rsid w:val="001844BF"/>
    <w:rsid w:val="00184860"/>
    <w:rsid w:val="001931C6"/>
    <w:rsid w:val="001A0CB8"/>
    <w:rsid w:val="001A7DD8"/>
    <w:rsid w:val="001C05B2"/>
    <w:rsid w:val="001C111E"/>
    <w:rsid w:val="001C2B7E"/>
    <w:rsid w:val="001C5822"/>
    <w:rsid w:val="001D52B8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5390B"/>
    <w:rsid w:val="002624D4"/>
    <w:rsid w:val="00262C8F"/>
    <w:rsid w:val="002714F8"/>
    <w:rsid w:val="00275C7D"/>
    <w:rsid w:val="00287A22"/>
    <w:rsid w:val="00292223"/>
    <w:rsid w:val="002928E4"/>
    <w:rsid w:val="002958FC"/>
    <w:rsid w:val="00296B86"/>
    <w:rsid w:val="002B35B2"/>
    <w:rsid w:val="002B3E8D"/>
    <w:rsid w:val="002B56F5"/>
    <w:rsid w:val="002C232B"/>
    <w:rsid w:val="002E6136"/>
    <w:rsid w:val="002E61B0"/>
    <w:rsid w:val="002F5A53"/>
    <w:rsid w:val="002F5DF9"/>
    <w:rsid w:val="003047B6"/>
    <w:rsid w:val="0031374E"/>
    <w:rsid w:val="00315C90"/>
    <w:rsid w:val="00325808"/>
    <w:rsid w:val="0033377D"/>
    <w:rsid w:val="00336434"/>
    <w:rsid w:val="0034157A"/>
    <w:rsid w:val="00350E7F"/>
    <w:rsid w:val="003548AD"/>
    <w:rsid w:val="00362012"/>
    <w:rsid w:val="003701A5"/>
    <w:rsid w:val="0037407A"/>
    <w:rsid w:val="0037517D"/>
    <w:rsid w:val="0038185B"/>
    <w:rsid w:val="00382D66"/>
    <w:rsid w:val="003929DD"/>
    <w:rsid w:val="00394032"/>
    <w:rsid w:val="0039736A"/>
    <w:rsid w:val="003A0485"/>
    <w:rsid w:val="003A3562"/>
    <w:rsid w:val="003A4E87"/>
    <w:rsid w:val="003B0E9F"/>
    <w:rsid w:val="003B2263"/>
    <w:rsid w:val="003B3D57"/>
    <w:rsid w:val="003B5A5A"/>
    <w:rsid w:val="003C53EC"/>
    <w:rsid w:val="003E0BF1"/>
    <w:rsid w:val="003E7C6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6E13"/>
    <w:rsid w:val="0043009F"/>
    <w:rsid w:val="00431AE8"/>
    <w:rsid w:val="00436490"/>
    <w:rsid w:val="00436602"/>
    <w:rsid w:val="004407C1"/>
    <w:rsid w:val="00444164"/>
    <w:rsid w:val="00446842"/>
    <w:rsid w:val="0045436C"/>
    <w:rsid w:val="0045610B"/>
    <w:rsid w:val="004631F6"/>
    <w:rsid w:val="00464A59"/>
    <w:rsid w:val="004655D1"/>
    <w:rsid w:val="004716B0"/>
    <w:rsid w:val="00474417"/>
    <w:rsid w:val="00484A0C"/>
    <w:rsid w:val="00487D3F"/>
    <w:rsid w:val="004938AB"/>
    <w:rsid w:val="004948EC"/>
    <w:rsid w:val="004C1751"/>
    <w:rsid w:val="004D3D8F"/>
    <w:rsid w:val="004D4398"/>
    <w:rsid w:val="004D6CDA"/>
    <w:rsid w:val="004E12B2"/>
    <w:rsid w:val="0050788C"/>
    <w:rsid w:val="00512EF5"/>
    <w:rsid w:val="0051594E"/>
    <w:rsid w:val="00516D98"/>
    <w:rsid w:val="00517B6A"/>
    <w:rsid w:val="0052130E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6338"/>
    <w:rsid w:val="00571266"/>
    <w:rsid w:val="00573874"/>
    <w:rsid w:val="00581F12"/>
    <w:rsid w:val="005831ED"/>
    <w:rsid w:val="00594160"/>
    <w:rsid w:val="005B6AA2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4B89"/>
    <w:rsid w:val="00661FBF"/>
    <w:rsid w:val="0066407E"/>
    <w:rsid w:val="00680A30"/>
    <w:rsid w:val="0068371F"/>
    <w:rsid w:val="00685336"/>
    <w:rsid w:val="0068534A"/>
    <w:rsid w:val="00686CE6"/>
    <w:rsid w:val="00690DE6"/>
    <w:rsid w:val="00691A66"/>
    <w:rsid w:val="00692B7B"/>
    <w:rsid w:val="006A1087"/>
    <w:rsid w:val="006A2B5C"/>
    <w:rsid w:val="006A3286"/>
    <w:rsid w:val="006A46EB"/>
    <w:rsid w:val="006C0D9E"/>
    <w:rsid w:val="006C1E47"/>
    <w:rsid w:val="006D5B0D"/>
    <w:rsid w:val="006E5C60"/>
    <w:rsid w:val="00702010"/>
    <w:rsid w:val="007030A0"/>
    <w:rsid w:val="00705405"/>
    <w:rsid w:val="0071327C"/>
    <w:rsid w:val="00713798"/>
    <w:rsid w:val="0071582D"/>
    <w:rsid w:val="00720283"/>
    <w:rsid w:val="00723D2B"/>
    <w:rsid w:val="00730D75"/>
    <w:rsid w:val="007324CE"/>
    <w:rsid w:val="007451E3"/>
    <w:rsid w:val="00751858"/>
    <w:rsid w:val="0075221D"/>
    <w:rsid w:val="007553F4"/>
    <w:rsid w:val="0076250F"/>
    <w:rsid w:val="007742B8"/>
    <w:rsid w:val="007765E8"/>
    <w:rsid w:val="00776A79"/>
    <w:rsid w:val="007808CB"/>
    <w:rsid w:val="0078129A"/>
    <w:rsid w:val="00792E37"/>
    <w:rsid w:val="00797912"/>
    <w:rsid w:val="007A02E6"/>
    <w:rsid w:val="007A2868"/>
    <w:rsid w:val="007B065B"/>
    <w:rsid w:val="007B0CB4"/>
    <w:rsid w:val="007D7F44"/>
    <w:rsid w:val="007E21A5"/>
    <w:rsid w:val="007E7C2E"/>
    <w:rsid w:val="007F39AB"/>
    <w:rsid w:val="007F3A4A"/>
    <w:rsid w:val="0080617E"/>
    <w:rsid w:val="008111B9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61D19"/>
    <w:rsid w:val="00863BE5"/>
    <w:rsid w:val="0086788C"/>
    <w:rsid w:val="00873209"/>
    <w:rsid w:val="00875774"/>
    <w:rsid w:val="008822C3"/>
    <w:rsid w:val="00887CAB"/>
    <w:rsid w:val="00897506"/>
    <w:rsid w:val="008A7CC8"/>
    <w:rsid w:val="008B1417"/>
    <w:rsid w:val="008B7CF0"/>
    <w:rsid w:val="008C03E3"/>
    <w:rsid w:val="008C30F3"/>
    <w:rsid w:val="008C79FB"/>
    <w:rsid w:val="008D48A6"/>
    <w:rsid w:val="008E2ED5"/>
    <w:rsid w:val="008E4570"/>
    <w:rsid w:val="008E7AE8"/>
    <w:rsid w:val="008F14AD"/>
    <w:rsid w:val="008F43E1"/>
    <w:rsid w:val="009028C2"/>
    <w:rsid w:val="00906BE0"/>
    <w:rsid w:val="00907B80"/>
    <w:rsid w:val="00922C8F"/>
    <w:rsid w:val="009304EC"/>
    <w:rsid w:val="00933AC1"/>
    <w:rsid w:val="0094048C"/>
    <w:rsid w:val="009442C2"/>
    <w:rsid w:val="009451D4"/>
    <w:rsid w:val="00954404"/>
    <w:rsid w:val="00954715"/>
    <w:rsid w:val="009623D3"/>
    <w:rsid w:val="00963B9D"/>
    <w:rsid w:val="0097265A"/>
    <w:rsid w:val="00974F3C"/>
    <w:rsid w:val="00984A70"/>
    <w:rsid w:val="0098760D"/>
    <w:rsid w:val="009A20B3"/>
    <w:rsid w:val="009C03E2"/>
    <w:rsid w:val="009D321B"/>
    <w:rsid w:val="009D5BCC"/>
    <w:rsid w:val="009E511E"/>
    <w:rsid w:val="009F1D78"/>
    <w:rsid w:val="009F630A"/>
    <w:rsid w:val="009F7771"/>
    <w:rsid w:val="00A07D5A"/>
    <w:rsid w:val="00A139C4"/>
    <w:rsid w:val="00A17042"/>
    <w:rsid w:val="00A242D2"/>
    <w:rsid w:val="00A30DD7"/>
    <w:rsid w:val="00A33F8B"/>
    <w:rsid w:val="00A3567F"/>
    <w:rsid w:val="00A40039"/>
    <w:rsid w:val="00A4518C"/>
    <w:rsid w:val="00A60AD1"/>
    <w:rsid w:val="00A64B39"/>
    <w:rsid w:val="00A70D19"/>
    <w:rsid w:val="00A70D7E"/>
    <w:rsid w:val="00A722CD"/>
    <w:rsid w:val="00A72588"/>
    <w:rsid w:val="00A810E8"/>
    <w:rsid w:val="00A84250"/>
    <w:rsid w:val="00A93EA8"/>
    <w:rsid w:val="00A95E95"/>
    <w:rsid w:val="00A96C45"/>
    <w:rsid w:val="00AA1C2A"/>
    <w:rsid w:val="00AB639D"/>
    <w:rsid w:val="00AB649C"/>
    <w:rsid w:val="00AC4381"/>
    <w:rsid w:val="00AC4FAE"/>
    <w:rsid w:val="00AD5109"/>
    <w:rsid w:val="00AD532F"/>
    <w:rsid w:val="00AD648F"/>
    <w:rsid w:val="00AE0BFA"/>
    <w:rsid w:val="00AE103D"/>
    <w:rsid w:val="00AE5D71"/>
    <w:rsid w:val="00AF1522"/>
    <w:rsid w:val="00AF2BED"/>
    <w:rsid w:val="00B04D28"/>
    <w:rsid w:val="00B0531C"/>
    <w:rsid w:val="00B10DD8"/>
    <w:rsid w:val="00B23A94"/>
    <w:rsid w:val="00B2489F"/>
    <w:rsid w:val="00B3042A"/>
    <w:rsid w:val="00B37FDC"/>
    <w:rsid w:val="00B42E83"/>
    <w:rsid w:val="00B4304B"/>
    <w:rsid w:val="00B45504"/>
    <w:rsid w:val="00B45B4F"/>
    <w:rsid w:val="00B54DA9"/>
    <w:rsid w:val="00B76E19"/>
    <w:rsid w:val="00B82503"/>
    <w:rsid w:val="00B90F4E"/>
    <w:rsid w:val="00B92369"/>
    <w:rsid w:val="00B96D33"/>
    <w:rsid w:val="00BA1A1F"/>
    <w:rsid w:val="00BA38F8"/>
    <w:rsid w:val="00BB129B"/>
    <w:rsid w:val="00BC4C6C"/>
    <w:rsid w:val="00BC7548"/>
    <w:rsid w:val="00BC7B1D"/>
    <w:rsid w:val="00BD0266"/>
    <w:rsid w:val="00BD08F6"/>
    <w:rsid w:val="00BD361C"/>
    <w:rsid w:val="00BD6E82"/>
    <w:rsid w:val="00BE2825"/>
    <w:rsid w:val="00BE3227"/>
    <w:rsid w:val="00BE6258"/>
    <w:rsid w:val="00BE6755"/>
    <w:rsid w:val="00BE74BE"/>
    <w:rsid w:val="00BF327E"/>
    <w:rsid w:val="00BF6ADE"/>
    <w:rsid w:val="00C008CB"/>
    <w:rsid w:val="00C00A4E"/>
    <w:rsid w:val="00C0364A"/>
    <w:rsid w:val="00C05660"/>
    <w:rsid w:val="00C13704"/>
    <w:rsid w:val="00C15843"/>
    <w:rsid w:val="00C23285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405D"/>
    <w:rsid w:val="00C76FFE"/>
    <w:rsid w:val="00C938FE"/>
    <w:rsid w:val="00C95758"/>
    <w:rsid w:val="00C97BBA"/>
    <w:rsid w:val="00CA054C"/>
    <w:rsid w:val="00CA24E8"/>
    <w:rsid w:val="00CB63F2"/>
    <w:rsid w:val="00CD0010"/>
    <w:rsid w:val="00CD4DAA"/>
    <w:rsid w:val="00CD60ED"/>
    <w:rsid w:val="00D05A03"/>
    <w:rsid w:val="00D1466D"/>
    <w:rsid w:val="00D1673D"/>
    <w:rsid w:val="00D24B38"/>
    <w:rsid w:val="00D25914"/>
    <w:rsid w:val="00D26BDC"/>
    <w:rsid w:val="00D33E6C"/>
    <w:rsid w:val="00D54B35"/>
    <w:rsid w:val="00D6015B"/>
    <w:rsid w:val="00D6567C"/>
    <w:rsid w:val="00D65CFF"/>
    <w:rsid w:val="00D75B1F"/>
    <w:rsid w:val="00D77065"/>
    <w:rsid w:val="00D8083F"/>
    <w:rsid w:val="00D93290"/>
    <w:rsid w:val="00D93408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3D55"/>
    <w:rsid w:val="00DF62DE"/>
    <w:rsid w:val="00E07209"/>
    <w:rsid w:val="00E17FFD"/>
    <w:rsid w:val="00E2028D"/>
    <w:rsid w:val="00E30EDD"/>
    <w:rsid w:val="00E66EA4"/>
    <w:rsid w:val="00E71D08"/>
    <w:rsid w:val="00E72C34"/>
    <w:rsid w:val="00E778CB"/>
    <w:rsid w:val="00E83A5E"/>
    <w:rsid w:val="00E86EE6"/>
    <w:rsid w:val="00E94148"/>
    <w:rsid w:val="00EA290D"/>
    <w:rsid w:val="00EA5C9A"/>
    <w:rsid w:val="00EB5B46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4A70"/>
    <w:rsid w:val="00F31E7D"/>
    <w:rsid w:val="00F35D7D"/>
    <w:rsid w:val="00F46747"/>
    <w:rsid w:val="00F61380"/>
    <w:rsid w:val="00F64DD2"/>
    <w:rsid w:val="00F865D2"/>
    <w:rsid w:val="00F93DA2"/>
    <w:rsid w:val="00FB00A7"/>
    <w:rsid w:val="00FB08EF"/>
    <w:rsid w:val="00FB489F"/>
    <w:rsid w:val="00FE2ECE"/>
    <w:rsid w:val="00FE4648"/>
    <w:rsid w:val="00FE48B5"/>
    <w:rsid w:val="00FF0F6A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efaultImageDpi w14:val="32767"/>
  <w15:chartTrackingRefBased/>
  <w15:docId w15:val="{CCFCD256-473C-472F-8D5B-DD16EF0DA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3</cp:revision>
  <cp:lastPrinted>2025-02-28T07:01:00Z</cp:lastPrinted>
  <dcterms:created xsi:type="dcterms:W3CDTF">2025-05-15T15:15:00Z</dcterms:created>
  <dcterms:modified xsi:type="dcterms:W3CDTF">2025-05-15T15:15:00Z</dcterms:modified>
</cp:coreProperties>
</file>