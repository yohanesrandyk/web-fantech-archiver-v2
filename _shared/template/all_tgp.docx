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371F" w:rsidRPr="000B64E4" w:rsidRDefault="0068371F" w:rsidP="00BE6755">
      <w:pPr>
        <w:spacing w:line="276" w:lineRule="auto"/>
        <w:jc w:val="both"/>
        <w:rPr>
          <w:rFonts w:ascii="Times New Roman" w:hAnsi="Times New Roman"/>
          <w:b/>
          <w:bCs/>
        </w:rPr>
      </w:pPr>
    </w:p>
    <w:p w:rsidR="002A78F5" w:rsidRPr="000B64E4" w:rsidRDefault="002A78F5" w:rsidP="002A78F5">
      <w:pPr>
        <w:jc w:val="center"/>
        <w:rPr>
          <w:rFonts w:ascii="Times New Roman" w:hAnsi="Times New Roman"/>
        </w:rPr>
      </w:pPr>
      <w:r w:rsidRPr="000B64E4">
        <w:rPr>
          <w:rFonts w:ascii="Times New Roman" w:hAnsi="Times New Roman"/>
          <w:b/>
          <w:bCs/>
        </w:rPr>
        <w:t>${subject}</w:t>
      </w:r>
    </w:p>
    <w:p w:rsidR="002A78F5" w:rsidRPr="000B64E4" w:rsidRDefault="002A78F5" w:rsidP="002A78F5">
      <w:pPr>
        <w:spacing w:after="120" w:line="264" w:lineRule="auto"/>
        <w:jc w:val="center"/>
        <w:rPr>
          <w:rFonts w:ascii="Times New Roman" w:hAnsi="Times New Roman"/>
        </w:rPr>
      </w:pPr>
      <w:r w:rsidRPr="000B64E4">
        <w:rPr>
          <w:rFonts w:ascii="Times New Roman" w:hAnsi="Times New Roman"/>
        </w:rPr>
        <w:t>No : ${</w:t>
      </w:r>
      <w:proofErr w:type="spellStart"/>
      <w:r w:rsidRPr="000B64E4">
        <w:rPr>
          <w:rFonts w:ascii="Times New Roman" w:hAnsi="Times New Roman"/>
        </w:rPr>
        <w:t>document_number</w:t>
      </w:r>
      <w:proofErr w:type="spellEnd"/>
      <w:r w:rsidRPr="000B64E4">
        <w:rPr>
          <w:rFonts w:ascii="Times New Roman" w:hAnsi="Times New Roman"/>
        </w:rPr>
        <w:t>}</w:t>
      </w:r>
    </w:p>
    <w:p w:rsidR="002A78F5" w:rsidRPr="000B64E4" w:rsidRDefault="002A78F5" w:rsidP="002A78F5">
      <w:pPr>
        <w:spacing w:after="120" w:line="264" w:lineRule="auto"/>
        <w:rPr>
          <w:rFonts w:ascii="Times New Roman" w:hAnsi="Times New Roman"/>
        </w:rPr>
      </w:pPr>
    </w:p>
    <w:p w:rsidR="002A78F5" w:rsidRPr="000B64E4" w:rsidRDefault="002A78F5" w:rsidP="002A78F5">
      <w:pPr>
        <w:rPr>
          <w:rFonts w:ascii="Times New Roman" w:hAnsi="Times New Roman"/>
        </w:rPr>
      </w:pPr>
      <w:r w:rsidRPr="000B64E4">
        <w:rPr>
          <w:rFonts w:ascii="Times New Roman" w:hAnsi="Times New Roman"/>
        </w:rPr>
        <w:t>${</w:t>
      </w:r>
      <w:proofErr w:type="spellStart"/>
      <w:r w:rsidRPr="000B64E4">
        <w:rPr>
          <w:rFonts w:ascii="Times New Roman" w:hAnsi="Times New Roman"/>
        </w:rPr>
        <w:t>html_content</w:t>
      </w:r>
      <w:proofErr w:type="spellEnd"/>
      <w:r w:rsidRPr="000B64E4">
        <w:rPr>
          <w:rFonts w:ascii="Times New Roman" w:hAnsi="Times New Roman"/>
        </w:rPr>
        <w:t>}</w:t>
      </w:r>
    </w:p>
    <w:p w:rsidR="002A78F5" w:rsidRPr="000B64E4" w:rsidRDefault="002A78F5" w:rsidP="002A78F5">
      <w:pPr>
        <w:rPr>
          <w:rFonts w:ascii="Times New Roman" w:hAnsi="Times New Roman"/>
        </w:rPr>
      </w:pPr>
    </w:p>
    <w:p w:rsidR="002A78F5" w:rsidRPr="000B64E4" w:rsidRDefault="002A78F5" w:rsidP="002A78F5">
      <w:pPr>
        <w:spacing w:after="120" w:line="264" w:lineRule="auto"/>
        <w:rPr>
          <w:rFonts w:ascii="Times New Roman" w:hAnsi="Times New Roman"/>
        </w:rPr>
      </w:pPr>
    </w:p>
    <w:p w:rsidR="002A78F5" w:rsidRPr="000B64E4" w:rsidRDefault="002A78F5" w:rsidP="002A78F5">
      <w:pPr>
        <w:spacing w:after="120" w:line="264" w:lineRule="auto"/>
        <w:rPr>
          <w:rFonts w:ascii="Times New Roman" w:hAnsi="Times New Roman"/>
        </w:rPr>
      </w:pPr>
    </w:p>
    <w:tbl>
      <w:tblPr>
        <w:tblStyle w:val="TableGrid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7"/>
        <w:gridCol w:w="4738"/>
      </w:tblGrid>
      <w:tr w:rsidR="002A78F5" w:rsidRPr="000B64E4" w:rsidTr="00DB488D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A78F5" w:rsidRPr="000B64E4" w:rsidRDefault="002A78F5" w:rsidP="00F155A5">
            <w:pPr>
              <w:rPr>
                <w:rFonts w:ascii="Times New Roman" w:hAnsi="Times New Roman"/>
              </w:rPr>
            </w:pPr>
            <w:r w:rsidRPr="000B64E4">
              <w:rPr>
                <w:rFonts w:ascii="Times New Roman" w:hAnsi="Times New Roman"/>
              </w:rPr>
              <w:t>Jakarta, ${</w:t>
            </w:r>
            <w:proofErr w:type="spellStart"/>
            <w:r w:rsidRPr="000B64E4">
              <w:rPr>
                <w:rFonts w:ascii="Times New Roman" w:hAnsi="Times New Roman"/>
              </w:rPr>
              <w:t>release_date</w:t>
            </w:r>
            <w:proofErr w:type="spellEnd"/>
            <w:r w:rsidRPr="000B64E4">
              <w:rPr>
                <w:rFonts w:ascii="Times New Roman" w:hAnsi="Times New Roman"/>
              </w:rPr>
              <w:t>}</w:t>
            </w:r>
          </w:p>
          <w:p w:rsidR="002A78F5" w:rsidRPr="000B64E4" w:rsidRDefault="002A78F5" w:rsidP="00F155A5">
            <w:pPr>
              <w:spacing w:after="120" w:line="264" w:lineRule="auto"/>
              <w:rPr>
                <w:rFonts w:ascii="Times New Roman" w:hAnsi="Times New Roman"/>
              </w:rPr>
            </w:pPr>
            <w:proofErr w:type="spellStart"/>
            <w:r w:rsidRPr="000B64E4">
              <w:rPr>
                <w:rFonts w:ascii="Times New Roman" w:hAnsi="Times New Roman"/>
              </w:rPr>
              <w:t>Pemohon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A78F5" w:rsidRPr="000B64E4" w:rsidRDefault="002A78F5" w:rsidP="00F155A5">
            <w:pPr>
              <w:spacing w:after="120" w:line="264" w:lineRule="auto"/>
              <w:jc w:val="right"/>
              <w:rPr>
                <w:rFonts w:ascii="Times New Roman" w:hAnsi="Times New Roman"/>
              </w:rPr>
            </w:pPr>
            <w:proofErr w:type="spellStart"/>
            <w:r w:rsidRPr="000B64E4">
              <w:rPr>
                <w:rFonts w:ascii="Times New Roman" w:hAnsi="Times New Roman"/>
              </w:rPr>
              <w:t>Disetujui</w:t>
            </w:r>
            <w:proofErr w:type="spellEnd"/>
          </w:p>
        </w:tc>
      </w:tr>
      <w:tr w:rsidR="002A78F5" w:rsidRPr="000B64E4" w:rsidTr="00DB488D">
        <w:trPr>
          <w:trHeight w:val="1056"/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8F5" w:rsidRPr="000B64E4" w:rsidRDefault="002A78F5" w:rsidP="00F155A5">
            <w:pPr>
              <w:spacing w:after="120" w:line="264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8F5" w:rsidRPr="000B64E4" w:rsidRDefault="002A78F5" w:rsidP="00F155A5">
            <w:pPr>
              <w:spacing w:after="120" w:line="264" w:lineRule="auto"/>
              <w:jc w:val="center"/>
              <w:rPr>
                <w:rFonts w:ascii="Times New Roman" w:hAnsi="Times New Roman"/>
              </w:rPr>
            </w:pPr>
          </w:p>
        </w:tc>
      </w:tr>
      <w:tr w:rsidR="002A78F5" w:rsidRPr="000B64E4" w:rsidTr="00DB488D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A78F5" w:rsidRPr="000B64E4" w:rsidRDefault="002A78F5" w:rsidP="00F155A5">
            <w:pPr>
              <w:spacing w:after="120" w:line="264" w:lineRule="auto"/>
              <w:rPr>
                <w:rFonts w:ascii="Times New Roman" w:hAnsi="Times New Roman"/>
              </w:rPr>
            </w:pPr>
            <w:r w:rsidRPr="000B64E4">
              <w:rPr>
                <w:rFonts w:ascii="Times New Roman" w:hAnsi="Times New Roman"/>
              </w:rPr>
              <w:t>${</w:t>
            </w:r>
            <w:proofErr w:type="spellStart"/>
            <w:r w:rsidR="00E35018" w:rsidRPr="000B64E4">
              <w:rPr>
                <w:rFonts w:ascii="Times New Roman" w:hAnsi="Times New Roman"/>
              </w:rPr>
              <w:t>from_division</w:t>
            </w:r>
            <w:proofErr w:type="spellEnd"/>
            <w:r w:rsidRPr="000B64E4">
              <w:rPr>
                <w:rFonts w:ascii="Times New Roman" w:hAnsi="Times New Roman"/>
              </w:rPr>
              <w:t>}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A78F5" w:rsidRPr="000B64E4" w:rsidRDefault="002A78F5" w:rsidP="00F155A5">
            <w:pPr>
              <w:spacing w:after="120" w:line="264" w:lineRule="auto"/>
              <w:jc w:val="right"/>
              <w:rPr>
                <w:rFonts w:ascii="Times New Roman" w:hAnsi="Times New Roman"/>
              </w:rPr>
            </w:pPr>
            <w:r w:rsidRPr="000B64E4">
              <w:rPr>
                <w:rFonts w:ascii="Times New Roman" w:hAnsi="Times New Roman"/>
              </w:rPr>
              <w:t>${</w:t>
            </w:r>
            <w:proofErr w:type="spellStart"/>
            <w:r w:rsidRPr="000B64E4">
              <w:rPr>
                <w:rFonts w:ascii="Times New Roman" w:hAnsi="Times New Roman"/>
                <w:lang w:val="id-ID"/>
              </w:rPr>
              <w:t>to_division</w:t>
            </w:r>
            <w:proofErr w:type="spellEnd"/>
            <w:r w:rsidRPr="000B64E4">
              <w:rPr>
                <w:rFonts w:ascii="Times New Roman" w:hAnsi="Times New Roman"/>
              </w:rPr>
              <w:t>}</w:t>
            </w:r>
          </w:p>
        </w:tc>
      </w:tr>
    </w:tbl>
    <w:p w:rsidR="002A78F5" w:rsidRPr="000B64E4" w:rsidRDefault="002A78F5" w:rsidP="00BE6755">
      <w:pPr>
        <w:spacing w:line="276" w:lineRule="auto"/>
        <w:jc w:val="both"/>
        <w:rPr>
          <w:rFonts w:ascii="Times New Roman" w:hAnsi="Times New Roman"/>
          <w:b/>
          <w:bCs/>
        </w:rPr>
      </w:pPr>
    </w:p>
    <w:p w:rsidR="00BE2825" w:rsidRPr="000B64E4" w:rsidRDefault="00BE2825" w:rsidP="00BE6755">
      <w:pPr>
        <w:spacing w:line="276" w:lineRule="auto"/>
        <w:jc w:val="both"/>
        <w:rPr>
          <w:rFonts w:ascii="Times New Roman" w:hAnsi="Times New Roman"/>
        </w:rPr>
      </w:pPr>
    </w:p>
    <w:sectPr w:rsidR="00BE2825" w:rsidRPr="000B64E4" w:rsidSect="006E5C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0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5951" w:rsidRDefault="00305951" w:rsidP="00C37364">
      <w:r>
        <w:separator/>
      </w:r>
    </w:p>
  </w:endnote>
  <w:endnote w:type="continuationSeparator" w:id="0">
    <w:p w:rsidR="00305951" w:rsidRDefault="00305951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0472B" w:rsidRDefault="007047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AA5D0A" w:rsidRDefault="00716A73" w:rsidP="00716A73">
    <w:pPr>
      <w:pStyle w:val="Footer"/>
      <w:rPr>
        <w:rFonts w:ascii="Times New Roman" w:hAnsi="Times New Roman"/>
        <w:iCs/>
        <w:sz w:val="16"/>
        <w:szCs w:val="16"/>
        <w:lang w:val="id-ID"/>
      </w:rPr>
    </w:pPr>
    <w:r w:rsidRPr="00AA5D0A">
      <w:rPr>
        <w:rFonts w:ascii="Times New Roman" w:hAnsi="Times New Roman"/>
        <w:iCs/>
        <w:sz w:val="16"/>
        <w:szCs w:val="16"/>
        <w:lang w:val="id-ID"/>
      </w:rPr>
      <w:t>${</w:t>
    </w:r>
    <w:proofErr w:type="spellStart"/>
    <w:r w:rsidRPr="00AA5D0A">
      <w:rPr>
        <w:rFonts w:ascii="Times New Roman" w:hAnsi="Times New Roman"/>
        <w:iCs/>
        <w:sz w:val="16"/>
        <w:szCs w:val="16"/>
        <w:lang w:val="id-ID"/>
      </w:rPr>
      <w:t>print_date</w:t>
    </w:r>
    <w:proofErr w:type="spellEnd"/>
    <w:r w:rsidRPr="00AA5D0A">
      <w:rPr>
        <w:rFonts w:ascii="Times New Roman" w:hAnsi="Times New Roman"/>
        <w:iCs/>
        <w:sz w:val="16"/>
        <w:szCs w:val="16"/>
        <w:lang w:val="id-ID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0472B" w:rsidRDefault="00704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5951" w:rsidRDefault="00305951" w:rsidP="00C37364">
      <w:r>
        <w:separator/>
      </w:r>
    </w:p>
  </w:footnote>
  <w:footnote w:type="continuationSeparator" w:id="0">
    <w:p w:rsidR="00305951" w:rsidRDefault="00305951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0472B" w:rsidRDefault="007047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648F" w:rsidRDefault="00AD648F" w:rsidP="00AD648F">
    <w:pPr>
      <w:pStyle w:val="Header"/>
      <w:tabs>
        <w:tab w:val="clear" w:pos="4680"/>
      </w:tabs>
      <w:rPr>
        <w:rFonts w:ascii="Times New Roman" w:hAnsi="Times New Roman"/>
        <w:b/>
        <w:color w:val="000000"/>
        <w:sz w:val="40"/>
      </w:rPr>
    </w:pPr>
  </w:p>
  <w:p w:rsidR="006E5C60" w:rsidRPr="006E5C60" w:rsidRDefault="004407C1" w:rsidP="00C938FE">
    <w:pPr>
      <w:pStyle w:val="Header"/>
      <w:tabs>
        <w:tab w:val="clear" w:pos="4680"/>
      </w:tabs>
      <w:ind w:left="1440"/>
      <w:rPr>
        <w:rFonts w:ascii="Times New Roman" w:hAnsi="Times New Roman"/>
        <w:b/>
        <w:color w:val="000000"/>
        <w:sz w:val="4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83820</wp:posOffset>
          </wp:positionH>
          <wp:positionV relativeFrom="margin">
            <wp:posOffset>-761365</wp:posOffset>
          </wp:positionV>
          <wp:extent cx="576580" cy="5029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BE" w:rsidRPr="00BE74BE">
      <w:rPr>
        <w:rFonts w:ascii="Times New Roman" w:hAnsi="Times New Roman"/>
        <w:b/>
        <w:color w:val="000000"/>
        <w:sz w:val="40"/>
      </w:rPr>
      <w:t>CV. TIGA GLOBAL PERKASA</w:t>
    </w:r>
  </w:p>
  <w:p w:rsidR="00C938FE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Green </w:t>
    </w:r>
    <w:proofErr w:type="spellStart"/>
    <w:r w:rsidRPr="006E5C60">
      <w:rPr>
        <w:rFonts w:ascii="Times New Roman" w:hAnsi="Times New Roman"/>
        <w:sz w:val="20"/>
        <w:szCs w:val="20"/>
      </w:rPr>
      <w:t>Sedayu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Bizzpark</w:t>
    </w:r>
    <w:proofErr w:type="spellEnd"/>
    <w:r w:rsidRPr="006E5C60">
      <w:rPr>
        <w:rFonts w:ascii="Times New Roman" w:hAnsi="Times New Roman"/>
        <w:sz w:val="20"/>
        <w:szCs w:val="20"/>
      </w:rPr>
      <w:t xml:space="preserve"> Daan </w:t>
    </w:r>
    <w:proofErr w:type="spellStart"/>
    <w:r w:rsidRPr="006E5C60">
      <w:rPr>
        <w:rFonts w:ascii="Times New Roman" w:hAnsi="Times New Roman"/>
        <w:sz w:val="20"/>
        <w:szCs w:val="20"/>
      </w:rPr>
      <w:t>Mogot</w:t>
    </w:r>
    <w:proofErr w:type="spellEnd"/>
    <w:r w:rsidRPr="006E5C60">
      <w:rPr>
        <w:rFonts w:ascii="Times New Roman" w:hAnsi="Times New Roman"/>
        <w:sz w:val="20"/>
        <w:szCs w:val="20"/>
      </w:rPr>
      <w:t xml:space="preserve">, Jalan Raya D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>,</w:t>
    </w:r>
    <w:r w:rsidR="00C938FE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</w:p>
  <w:p w:rsidR="00BE74BE" w:rsidRPr="006E5C60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Kota Adm. Jakarta Barat DKI Jakarta. </w:t>
    </w:r>
    <w:proofErr w:type="spellStart"/>
    <w:r w:rsidRPr="006E5C60">
      <w:rPr>
        <w:rFonts w:ascii="Times New Roman" w:hAnsi="Times New Roman"/>
        <w:sz w:val="20"/>
        <w:szCs w:val="20"/>
        <w:lang w:val="id-ID"/>
      </w:rPr>
      <w:t>Telp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.</w:t>
    </w:r>
    <w:r w:rsidRPr="006E5C60">
      <w:rPr>
        <w:rFonts w:ascii="Times New Roman" w:hAnsi="Times New Roman"/>
        <w:sz w:val="20"/>
        <w:szCs w:val="20"/>
      </w:rPr>
      <w:t>021-52398594</w:t>
    </w:r>
    <w:r w:rsidRPr="006E5C60">
      <w:rPr>
        <w:rFonts w:ascii="Times New Roman" w:hAnsi="Times New Roman"/>
        <w:sz w:val="20"/>
        <w:szCs w:val="20"/>
        <w:lang w:val="id-ID"/>
      </w:rPr>
      <w:t xml:space="preserve">. Email : </w:t>
    </w:r>
    <w:proofErr w:type="spellStart"/>
    <w:r w:rsidR="00C938FE">
      <w:rPr>
        <w:rFonts w:ascii="Times New Roman" w:hAnsi="Times New Roman"/>
        <w:sz w:val="20"/>
        <w:szCs w:val="20"/>
      </w:rPr>
      <w:t>tigaglobalperkasa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@gmail.com</w:t>
    </w:r>
  </w:p>
  <w:p w:rsidR="00AD648F" w:rsidRPr="00AD648F" w:rsidRDefault="00AD648F" w:rsidP="00AD648F">
    <w:pPr>
      <w:pStyle w:val="Header"/>
      <w:pBdr>
        <w:bottom w:val="thinThickThinSmallGap" w:sz="24" w:space="1" w:color="auto"/>
      </w:pBdr>
      <w:tabs>
        <w:tab w:val="clear" w:pos="4680"/>
        <w:tab w:val="clear" w:pos="9360"/>
      </w:tabs>
      <w:rPr>
        <w:rFonts w:ascii="Times New Roman" w:hAnsi="Times New Roman"/>
        <w:b/>
        <w:color w:val="000000"/>
        <w:sz w:val="18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0472B" w:rsidRDefault="007047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7FB3237"/>
    <w:multiLevelType w:val="hybridMultilevel"/>
    <w:tmpl w:val="298080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716901322">
    <w:abstractNumId w:val="17"/>
  </w:num>
  <w:num w:numId="2" w16cid:durableId="1798177708">
    <w:abstractNumId w:val="4"/>
  </w:num>
  <w:num w:numId="3" w16cid:durableId="282930763">
    <w:abstractNumId w:val="11"/>
  </w:num>
  <w:num w:numId="4" w16cid:durableId="852063616">
    <w:abstractNumId w:val="10"/>
  </w:num>
  <w:num w:numId="5" w16cid:durableId="1048862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93702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25588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62172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543063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77371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48641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67609912">
    <w:abstractNumId w:val="3"/>
  </w:num>
  <w:num w:numId="13" w16cid:durableId="1397515465">
    <w:abstractNumId w:val="2"/>
  </w:num>
  <w:num w:numId="14" w16cid:durableId="1160390954">
    <w:abstractNumId w:val="15"/>
  </w:num>
  <w:num w:numId="15" w16cid:durableId="1782648359">
    <w:abstractNumId w:val="1"/>
  </w:num>
  <w:num w:numId="16" w16cid:durableId="532040391">
    <w:abstractNumId w:val="0"/>
  </w:num>
  <w:num w:numId="17" w16cid:durableId="1955137561">
    <w:abstractNumId w:val="5"/>
  </w:num>
  <w:num w:numId="18" w16cid:durableId="1495367087">
    <w:abstractNumId w:val="12"/>
  </w:num>
  <w:num w:numId="19" w16cid:durableId="1796213014">
    <w:abstractNumId w:val="14"/>
  </w:num>
  <w:num w:numId="20" w16cid:durableId="10483835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078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A6D62"/>
    <w:rsid w:val="000B64E4"/>
    <w:rsid w:val="000C2762"/>
    <w:rsid w:val="000D029B"/>
    <w:rsid w:val="000E23FD"/>
    <w:rsid w:val="000E70E5"/>
    <w:rsid w:val="00100E82"/>
    <w:rsid w:val="001015BD"/>
    <w:rsid w:val="00110709"/>
    <w:rsid w:val="00114A17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6475"/>
    <w:rsid w:val="001844BF"/>
    <w:rsid w:val="00184860"/>
    <w:rsid w:val="001931C6"/>
    <w:rsid w:val="001A0CB8"/>
    <w:rsid w:val="001A7DD8"/>
    <w:rsid w:val="001C05B2"/>
    <w:rsid w:val="001C111E"/>
    <w:rsid w:val="001C2B7E"/>
    <w:rsid w:val="001C4152"/>
    <w:rsid w:val="001C5822"/>
    <w:rsid w:val="001D52B8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53237"/>
    <w:rsid w:val="0025390B"/>
    <w:rsid w:val="002624D4"/>
    <w:rsid w:val="00262C8F"/>
    <w:rsid w:val="002714F8"/>
    <w:rsid w:val="00275C7D"/>
    <w:rsid w:val="00287A22"/>
    <w:rsid w:val="00292223"/>
    <w:rsid w:val="002928E4"/>
    <w:rsid w:val="002958FC"/>
    <w:rsid w:val="00296B86"/>
    <w:rsid w:val="002A78F5"/>
    <w:rsid w:val="002B35B2"/>
    <w:rsid w:val="002B3E8D"/>
    <w:rsid w:val="002B56F5"/>
    <w:rsid w:val="002C232B"/>
    <w:rsid w:val="002E6136"/>
    <w:rsid w:val="002E61B0"/>
    <w:rsid w:val="002F5A53"/>
    <w:rsid w:val="002F5DF9"/>
    <w:rsid w:val="003047B6"/>
    <w:rsid w:val="00305951"/>
    <w:rsid w:val="0031374E"/>
    <w:rsid w:val="00315C90"/>
    <w:rsid w:val="00325808"/>
    <w:rsid w:val="0033377D"/>
    <w:rsid w:val="00336434"/>
    <w:rsid w:val="0034157A"/>
    <w:rsid w:val="00350E7F"/>
    <w:rsid w:val="003548AD"/>
    <w:rsid w:val="00362012"/>
    <w:rsid w:val="003701A5"/>
    <w:rsid w:val="0037407A"/>
    <w:rsid w:val="0037517D"/>
    <w:rsid w:val="0038185B"/>
    <w:rsid w:val="00382D66"/>
    <w:rsid w:val="003929DD"/>
    <w:rsid w:val="00394032"/>
    <w:rsid w:val="0039736A"/>
    <w:rsid w:val="003A0485"/>
    <w:rsid w:val="003A3562"/>
    <w:rsid w:val="003A4E87"/>
    <w:rsid w:val="003B0E9F"/>
    <w:rsid w:val="003B2263"/>
    <w:rsid w:val="003B3D57"/>
    <w:rsid w:val="003B5A5A"/>
    <w:rsid w:val="003C53EC"/>
    <w:rsid w:val="003D5D44"/>
    <w:rsid w:val="003E0BF1"/>
    <w:rsid w:val="003E7C6F"/>
    <w:rsid w:val="00401439"/>
    <w:rsid w:val="00401CAE"/>
    <w:rsid w:val="00402DFC"/>
    <w:rsid w:val="0040587E"/>
    <w:rsid w:val="0040704E"/>
    <w:rsid w:val="004134FB"/>
    <w:rsid w:val="00414F3C"/>
    <w:rsid w:val="0041748F"/>
    <w:rsid w:val="00417833"/>
    <w:rsid w:val="00417D92"/>
    <w:rsid w:val="00421894"/>
    <w:rsid w:val="00426E13"/>
    <w:rsid w:val="0043009F"/>
    <w:rsid w:val="00431AE8"/>
    <w:rsid w:val="00436490"/>
    <w:rsid w:val="00436602"/>
    <w:rsid w:val="004407C1"/>
    <w:rsid w:val="00444164"/>
    <w:rsid w:val="00446842"/>
    <w:rsid w:val="0045436C"/>
    <w:rsid w:val="0045610B"/>
    <w:rsid w:val="004631F6"/>
    <w:rsid w:val="00464A59"/>
    <w:rsid w:val="004655D1"/>
    <w:rsid w:val="004716B0"/>
    <w:rsid w:val="00474417"/>
    <w:rsid w:val="00484A0C"/>
    <w:rsid w:val="00487D3F"/>
    <w:rsid w:val="004938AB"/>
    <w:rsid w:val="004948EC"/>
    <w:rsid w:val="004B0CD8"/>
    <w:rsid w:val="004C1751"/>
    <w:rsid w:val="004D3D8F"/>
    <w:rsid w:val="004D4398"/>
    <w:rsid w:val="004D6CDA"/>
    <w:rsid w:val="004E12B2"/>
    <w:rsid w:val="0050788C"/>
    <w:rsid w:val="00511F35"/>
    <w:rsid w:val="00512EF5"/>
    <w:rsid w:val="0051594E"/>
    <w:rsid w:val="00516D98"/>
    <w:rsid w:val="00517B6A"/>
    <w:rsid w:val="0052130E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85D9A"/>
    <w:rsid w:val="00594160"/>
    <w:rsid w:val="005B6AA2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4B89"/>
    <w:rsid w:val="00661FBF"/>
    <w:rsid w:val="0066407E"/>
    <w:rsid w:val="00680A30"/>
    <w:rsid w:val="0068371F"/>
    <w:rsid w:val="00685336"/>
    <w:rsid w:val="0068534A"/>
    <w:rsid w:val="00686CE6"/>
    <w:rsid w:val="00690DE6"/>
    <w:rsid w:val="00691A66"/>
    <w:rsid w:val="00692B7B"/>
    <w:rsid w:val="006A1087"/>
    <w:rsid w:val="006A2B5C"/>
    <w:rsid w:val="006A3286"/>
    <w:rsid w:val="006A46EB"/>
    <w:rsid w:val="006B3742"/>
    <w:rsid w:val="006B6C3D"/>
    <w:rsid w:val="006C0D9E"/>
    <w:rsid w:val="006C1E47"/>
    <w:rsid w:val="006D1B85"/>
    <w:rsid w:val="006D5B0D"/>
    <w:rsid w:val="006E5C60"/>
    <w:rsid w:val="00702010"/>
    <w:rsid w:val="007030A0"/>
    <w:rsid w:val="0070472B"/>
    <w:rsid w:val="00705405"/>
    <w:rsid w:val="0071327C"/>
    <w:rsid w:val="00713798"/>
    <w:rsid w:val="0071582D"/>
    <w:rsid w:val="00716A73"/>
    <w:rsid w:val="00720283"/>
    <w:rsid w:val="00723D2B"/>
    <w:rsid w:val="00730D75"/>
    <w:rsid w:val="007324CE"/>
    <w:rsid w:val="007451E3"/>
    <w:rsid w:val="00751858"/>
    <w:rsid w:val="0075221D"/>
    <w:rsid w:val="007553F4"/>
    <w:rsid w:val="0076250F"/>
    <w:rsid w:val="007742B8"/>
    <w:rsid w:val="007765E8"/>
    <w:rsid w:val="00776A79"/>
    <w:rsid w:val="007808CB"/>
    <w:rsid w:val="0078129A"/>
    <w:rsid w:val="00792E37"/>
    <w:rsid w:val="00797912"/>
    <w:rsid w:val="007A02E6"/>
    <w:rsid w:val="007A2868"/>
    <w:rsid w:val="007B065B"/>
    <w:rsid w:val="007B0CB4"/>
    <w:rsid w:val="007D7F44"/>
    <w:rsid w:val="007E21A5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61D19"/>
    <w:rsid w:val="00863BE5"/>
    <w:rsid w:val="0086788C"/>
    <w:rsid w:val="00873209"/>
    <w:rsid w:val="00875774"/>
    <w:rsid w:val="00875AA0"/>
    <w:rsid w:val="008822C3"/>
    <w:rsid w:val="00887CAB"/>
    <w:rsid w:val="00897506"/>
    <w:rsid w:val="008A7CC8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9028C2"/>
    <w:rsid w:val="00906BE0"/>
    <w:rsid w:val="00907B80"/>
    <w:rsid w:val="00922C8F"/>
    <w:rsid w:val="009304EC"/>
    <w:rsid w:val="00933AC1"/>
    <w:rsid w:val="0094048C"/>
    <w:rsid w:val="009442C2"/>
    <w:rsid w:val="009451D4"/>
    <w:rsid w:val="00954404"/>
    <w:rsid w:val="00954715"/>
    <w:rsid w:val="009623D3"/>
    <w:rsid w:val="00963B9D"/>
    <w:rsid w:val="0097265A"/>
    <w:rsid w:val="00974F3C"/>
    <w:rsid w:val="00984A70"/>
    <w:rsid w:val="0098760D"/>
    <w:rsid w:val="009A20B3"/>
    <w:rsid w:val="009C03E2"/>
    <w:rsid w:val="009D321B"/>
    <w:rsid w:val="009D5BCC"/>
    <w:rsid w:val="009E511E"/>
    <w:rsid w:val="009F1D78"/>
    <w:rsid w:val="009F630A"/>
    <w:rsid w:val="009F7771"/>
    <w:rsid w:val="00A07D5A"/>
    <w:rsid w:val="00A139C4"/>
    <w:rsid w:val="00A17042"/>
    <w:rsid w:val="00A242D2"/>
    <w:rsid w:val="00A30DD7"/>
    <w:rsid w:val="00A33F8B"/>
    <w:rsid w:val="00A3567F"/>
    <w:rsid w:val="00A40039"/>
    <w:rsid w:val="00A433CB"/>
    <w:rsid w:val="00A4518C"/>
    <w:rsid w:val="00A60AD1"/>
    <w:rsid w:val="00A64B39"/>
    <w:rsid w:val="00A70D19"/>
    <w:rsid w:val="00A70D7E"/>
    <w:rsid w:val="00A722CD"/>
    <w:rsid w:val="00A72588"/>
    <w:rsid w:val="00A810E8"/>
    <w:rsid w:val="00A84250"/>
    <w:rsid w:val="00A93EA8"/>
    <w:rsid w:val="00A95E95"/>
    <w:rsid w:val="00A96C45"/>
    <w:rsid w:val="00AA1C2A"/>
    <w:rsid w:val="00AA5D0A"/>
    <w:rsid w:val="00AB639D"/>
    <w:rsid w:val="00AB649C"/>
    <w:rsid w:val="00AC4381"/>
    <w:rsid w:val="00AC4FAE"/>
    <w:rsid w:val="00AD5109"/>
    <w:rsid w:val="00AD532F"/>
    <w:rsid w:val="00AD648F"/>
    <w:rsid w:val="00AE0BFA"/>
    <w:rsid w:val="00AE103D"/>
    <w:rsid w:val="00AE5D71"/>
    <w:rsid w:val="00AF1522"/>
    <w:rsid w:val="00AF2BED"/>
    <w:rsid w:val="00B04D28"/>
    <w:rsid w:val="00B0531C"/>
    <w:rsid w:val="00B10DD8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90F4E"/>
    <w:rsid w:val="00B92369"/>
    <w:rsid w:val="00B96D33"/>
    <w:rsid w:val="00BA1A1F"/>
    <w:rsid w:val="00BA38F8"/>
    <w:rsid w:val="00BB129B"/>
    <w:rsid w:val="00BB1E12"/>
    <w:rsid w:val="00BC4C6C"/>
    <w:rsid w:val="00BC7548"/>
    <w:rsid w:val="00BC7B1D"/>
    <w:rsid w:val="00BD0266"/>
    <w:rsid w:val="00BD08F6"/>
    <w:rsid w:val="00BD361C"/>
    <w:rsid w:val="00BD6E82"/>
    <w:rsid w:val="00BE1E5A"/>
    <w:rsid w:val="00BE2825"/>
    <w:rsid w:val="00BE3227"/>
    <w:rsid w:val="00BE6258"/>
    <w:rsid w:val="00BE6755"/>
    <w:rsid w:val="00BE74BE"/>
    <w:rsid w:val="00BF327E"/>
    <w:rsid w:val="00BF6ADE"/>
    <w:rsid w:val="00C008CB"/>
    <w:rsid w:val="00C00A4E"/>
    <w:rsid w:val="00C0364A"/>
    <w:rsid w:val="00C05660"/>
    <w:rsid w:val="00C13704"/>
    <w:rsid w:val="00C15843"/>
    <w:rsid w:val="00C23285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7A8"/>
    <w:rsid w:val="00C62BFD"/>
    <w:rsid w:val="00C64E01"/>
    <w:rsid w:val="00C7405D"/>
    <w:rsid w:val="00C76FFE"/>
    <w:rsid w:val="00C938FE"/>
    <w:rsid w:val="00C95758"/>
    <w:rsid w:val="00C97BBA"/>
    <w:rsid w:val="00CA054C"/>
    <w:rsid w:val="00CA24E8"/>
    <w:rsid w:val="00CB63F2"/>
    <w:rsid w:val="00CD0010"/>
    <w:rsid w:val="00CD4DAA"/>
    <w:rsid w:val="00CD60ED"/>
    <w:rsid w:val="00D05A03"/>
    <w:rsid w:val="00D1466D"/>
    <w:rsid w:val="00D1673D"/>
    <w:rsid w:val="00D24B38"/>
    <w:rsid w:val="00D25914"/>
    <w:rsid w:val="00D26BDC"/>
    <w:rsid w:val="00D33E6C"/>
    <w:rsid w:val="00D54B35"/>
    <w:rsid w:val="00D6015B"/>
    <w:rsid w:val="00D6567C"/>
    <w:rsid w:val="00D65CFF"/>
    <w:rsid w:val="00D75B1F"/>
    <w:rsid w:val="00D77065"/>
    <w:rsid w:val="00D8083F"/>
    <w:rsid w:val="00D93290"/>
    <w:rsid w:val="00D93408"/>
    <w:rsid w:val="00D94070"/>
    <w:rsid w:val="00DA36EB"/>
    <w:rsid w:val="00DA4C8D"/>
    <w:rsid w:val="00DB3C28"/>
    <w:rsid w:val="00DB488D"/>
    <w:rsid w:val="00DB5809"/>
    <w:rsid w:val="00DC215A"/>
    <w:rsid w:val="00DC385C"/>
    <w:rsid w:val="00DC743F"/>
    <w:rsid w:val="00DC7568"/>
    <w:rsid w:val="00DD69D1"/>
    <w:rsid w:val="00DE3D55"/>
    <w:rsid w:val="00DF62DE"/>
    <w:rsid w:val="00E07209"/>
    <w:rsid w:val="00E17FFD"/>
    <w:rsid w:val="00E2028D"/>
    <w:rsid w:val="00E30EDD"/>
    <w:rsid w:val="00E35018"/>
    <w:rsid w:val="00E66EA4"/>
    <w:rsid w:val="00E71D08"/>
    <w:rsid w:val="00E72C34"/>
    <w:rsid w:val="00E778CB"/>
    <w:rsid w:val="00E83A5E"/>
    <w:rsid w:val="00E86EE6"/>
    <w:rsid w:val="00E94148"/>
    <w:rsid w:val="00EA290D"/>
    <w:rsid w:val="00EA5C9A"/>
    <w:rsid w:val="00EB5B46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5D7D"/>
    <w:rsid w:val="00F46747"/>
    <w:rsid w:val="00F61380"/>
    <w:rsid w:val="00F64DD2"/>
    <w:rsid w:val="00F865D2"/>
    <w:rsid w:val="00F93DA2"/>
    <w:rsid w:val="00FA6ABA"/>
    <w:rsid w:val="00FB00A7"/>
    <w:rsid w:val="00FB08EF"/>
    <w:rsid w:val="00FB489F"/>
    <w:rsid w:val="00FE2ECE"/>
    <w:rsid w:val="00FE4648"/>
    <w:rsid w:val="00FE48B5"/>
    <w:rsid w:val="00FF0F6A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CCFCD256-473C-472F-8D5B-DD16EF0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20</cp:revision>
  <cp:lastPrinted>2025-02-28T07:01:00Z</cp:lastPrinted>
  <dcterms:created xsi:type="dcterms:W3CDTF">2025-05-15T15:15:00Z</dcterms:created>
  <dcterms:modified xsi:type="dcterms:W3CDTF">2025-05-21T10:57:00Z</dcterms:modified>
</cp:coreProperties>
</file>