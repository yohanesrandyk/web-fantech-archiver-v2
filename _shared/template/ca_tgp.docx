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457CD0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E02654" w:rsidRPr="007C61EE" w:rsidRDefault="007C61EE" w:rsidP="00E02654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C61EE">
        <w:rPr>
          <w:rFonts w:ascii="Times New Roman" w:hAnsi="Times New Roman"/>
          <w:b/>
          <w:bCs/>
          <w:sz w:val="32"/>
          <w:szCs w:val="32"/>
        </w:rPr>
        <w:t>${subject}</w:t>
      </w:r>
    </w:p>
    <w:p w:rsidR="00E02654" w:rsidRPr="00457CD0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E02654" w:rsidRPr="00457CD0" w:rsidTr="008B07F0">
        <w:tc>
          <w:tcPr>
            <w:tcW w:w="863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 xml:space="preserve">No </w:t>
            </w:r>
            <w:proofErr w:type="spellStart"/>
            <w:r w:rsidRPr="00457CD0">
              <w:rPr>
                <w:rFonts w:ascii="Times New Roman" w:hAnsi="Times New Roman"/>
              </w:rPr>
              <w:t>Regist</w:t>
            </w:r>
            <w:proofErr w:type="spellEnd"/>
          </w:p>
        </w:tc>
        <w:tc>
          <w:tcPr>
            <w:tcW w:w="152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 xml:space="preserve">Tgl. </w:t>
            </w:r>
            <w:proofErr w:type="spellStart"/>
            <w:r w:rsidRPr="00457CD0">
              <w:rPr>
                <w:rFonts w:ascii="Times New Roman" w:hAnsi="Times New Roman"/>
              </w:rPr>
              <w:t>Pengajuan</w:t>
            </w:r>
            <w:proofErr w:type="spellEnd"/>
          </w:p>
        </w:tc>
        <w:tc>
          <w:tcPr>
            <w:tcW w:w="155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457CD0">
              <w:rPr>
                <w:rFonts w:ascii="Times New Roman" w:hAnsi="Times New Roman"/>
              </w:rPr>
              <w:t>${create</w:t>
            </w:r>
            <w:r w:rsidRPr="00457CD0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457CD0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</w:tr>
      <w:tr w:rsidR="00E02654" w:rsidRPr="00457CD0" w:rsidTr="008B07F0">
        <w:tc>
          <w:tcPr>
            <w:tcW w:w="863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 xml:space="preserve">Nama </w:t>
            </w:r>
            <w:proofErr w:type="spellStart"/>
            <w:r w:rsidRPr="00457CD0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 xml:space="preserve">Tgl. </w:t>
            </w:r>
            <w:proofErr w:type="spellStart"/>
            <w:r w:rsidRPr="00457CD0">
              <w:rPr>
                <w:rFonts w:ascii="Times New Roman" w:hAnsi="Times New Roman"/>
              </w:rPr>
              <w:t>Terima</w:t>
            </w:r>
            <w:proofErr w:type="spellEnd"/>
            <w:r w:rsidRPr="00457CD0">
              <w:rPr>
                <w:rFonts w:ascii="Times New Roman" w:hAnsi="Times New Roman"/>
              </w:rPr>
              <w:t xml:space="preserve"> Dana</w:t>
            </w:r>
          </w:p>
        </w:tc>
        <w:tc>
          <w:tcPr>
            <w:tcW w:w="155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transfer_date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</w:tr>
      <w:tr w:rsidR="00E02654" w:rsidRPr="00457CD0" w:rsidTr="008B07F0">
        <w:tc>
          <w:tcPr>
            <w:tcW w:w="863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 xml:space="preserve">Divisi </w:t>
            </w:r>
            <w:proofErr w:type="spellStart"/>
            <w:r w:rsidRPr="00457CD0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5" w:type="pct"/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E02654" w:rsidRPr="00457CD0" w:rsidRDefault="00E02654" w:rsidP="008B07F0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E02654" w:rsidRPr="00457CD0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p w:rsidR="00E02654" w:rsidRPr="00457CD0" w:rsidRDefault="00E02654" w:rsidP="00E02654">
      <w:pPr>
        <w:spacing w:line="276" w:lineRule="auto"/>
        <w:jc w:val="both"/>
        <w:rPr>
          <w:rFonts w:ascii="Times New Roman" w:hAnsi="Times New Roman"/>
        </w:rPr>
      </w:pPr>
      <w:r w:rsidRPr="00457CD0">
        <w:rPr>
          <w:rFonts w:ascii="Times New Roman" w:hAnsi="Times New Roman"/>
        </w:rPr>
        <w:t>${</w:t>
      </w:r>
      <w:proofErr w:type="spellStart"/>
      <w:r w:rsidRPr="00457CD0">
        <w:rPr>
          <w:rFonts w:ascii="Times New Roman" w:hAnsi="Times New Roman"/>
        </w:rPr>
        <w:t>table_item</w:t>
      </w:r>
      <w:proofErr w:type="spellEnd"/>
      <w:r w:rsidRPr="00457CD0">
        <w:rPr>
          <w:rFonts w:ascii="Times New Roman" w:hAnsi="Times New Roman"/>
        </w:rPr>
        <w:t>}</w:t>
      </w:r>
    </w:p>
    <w:p w:rsidR="00E02654" w:rsidRPr="00457CD0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7"/>
        <w:gridCol w:w="2150"/>
      </w:tblGrid>
      <w:tr w:rsidR="00E02654" w:rsidRPr="00457CD0" w:rsidTr="00457CD0">
        <w:tc>
          <w:tcPr>
            <w:tcW w:w="1774" w:type="pct"/>
            <w:gridSpan w:val="2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Diajukan</w:t>
            </w:r>
            <w:proofErr w:type="spellEnd"/>
          </w:p>
        </w:tc>
        <w:tc>
          <w:tcPr>
            <w:tcW w:w="1051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Disetujui</w:t>
            </w:r>
            <w:proofErr w:type="spellEnd"/>
          </w:p>
        </w:tc>
        <w:tc>
          <w:tcPr>
            <w:tcW w:w="1136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Diproses</w:t>
            </w:r>
            <w:proofErr w:type="spellEnd"/>
          </w:p>
        </w:tc>
      </w:tr>
      <w:tr w:rsidR="00E02654" w:rsidRPr="00457CD0" w:rsidTr="00457CD0">
        <w:tc>
          <w:tcPr>
            <w:tcW w:w="820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Pemohon</w:t>
            </w:r>
            <w:proofErr w:type="spellEnd"/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user_pend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pend_date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954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Atasan</w:t>
            </w:r>
            <w:proofErr w:type="spellEnd"/>
            <w:r w:rsidRPr="00457CD0">
              <w:rPr>
                <w:rFonts w:ascii="Times New Roman" w:hAnsi="Times New Roman"/>
              </w:rPr>
              <w:t xml:space="preserve"> </w:t>
            </w:r>
            <w:proofErr w:type="spellStart"/>
            <w:r w:rsidRPr="00457CD0">
              <w:rPr>
                <w:rFonts w:ascii="Times New Roman" w:hAnsi="Times New Roman"/>
              </w:rPr>
              <w:t>Pemohon</w:t>
            </w:r>
            <w:proofErr w:type="spellEnd"/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user_appr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appr_date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051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Accounting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user_acc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acc_date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039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57CD0">
              <w:rPr>
                <w:rFonts w:ascii="Times New Roman" w:hAnsi="Times New Roman"/>
              </w:rPr>
              <w:t>Direktur</w:t>
            </w:r>
            <w:proofErr w:type="spellEnd"/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user_dir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dir_date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  <w:tc>
          <w:tcPr>
            <w:tcW w:w="1136" w:type="pct"/>
          </w:tcPr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Finance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user_fin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  <w:p w:rsidR="00E02654" w:rsidRPr="00457CD0" w:rsidRDefault="00E02654" w:rsidP="00F155A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57CD0">
              <w:rPr>
                <w:rFonts w:ascii="Times New Roman" w:hAnsi="Times New Roman"/>
              </w:rPr>
              <w:t>${</w:t>
            </w:r>
            <w:proofErr w:type="spellStart"/>
            <w:r w:rsidRPr="00457CD0">
              <w:rPr>
                <w:rFonts w:ascii="Times New Roman" w:hAnsi="Times New Roman"/>
              </w:rPr>
              <w:t>fin_date</w:t>
            </w:r>
            <w:proofErr w:type="spellEnd"/>
            <w:r w:rsidRPr="00457CD0">
              <w:rPr>
                <w:rFonts w:ascii="Times New Roman" w:hAnsi="Times New Roman"/>
              </w:rPr>
              <w:t>}</w:t>
            </w:r>
          </w:p>
        </w:tc>
      </w:tr>
    </w:tbl>
    <w:p w:rsidR="00E02654" w:rsidRPr="00457CD0" w:rsidRDefault="00E02654" w:rsidP="00E02654">
      <w:pPr>
        <w:spacing w:line="276" w:lineRule="auto"/>
        <w:jc w:val="both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AC7A74" w:rsidRPr="00457CD0" w:rsidRDefault="00AC7A74" w:rsidP="00E02654">
      <w:pPr>
        <w:jc w:val="right"/>
        <w:rPr>
          <w:rFonts w:ascii="Times New Roman" w:hAnsi="Times New Roman"/>
        </w:rPr>
      </w:pPr>
    </w:p>
    <w:p w:rsidR="00987ED1" w:rsidRPr="00457CD0" w:rsidRDefault="00987ED1" w:rsidP="00E02654">
      <w:pPr>
        <w:jc w:val="right"/>
        <w:rPr>
          <w:rFonts w:ascii="Times New Roman" w:hAnsi="Times New Roman"/>
        </w:rPr>
      </w:pPr>
    </w:p>
    <w:p w:rsidR="00E63D95" w:rsidRPr="00457CD0" w:rsidRDefault="00E63D95" w:rsidP="00E02654">
      <w:pPr>
        <w:jc w:val="right"/>
        <w:rPr>
          <w:rFonts w:ascii="Times New Roman" w:hAnsi="Times New Roman"/>
        </w:rPr>
      </w:pPr>
    </w:p>
    <w:p w:rsidR="00E63D95" w:rsidRPr="00457CD0" w:rsidRDefault="00E63D95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jc w:val="right"/>
        <w:rPr>
          <w:rFonts w:ascii="Times New Roman" w:hAnsi="Times New Roman"/>
        </w:rPr>
      </w:pPr>
    </w:p>
    <w:p w:rsidR="00E02654" w:rsidRPr="00457CD0" w:rsidRDefault="00E02654" w:rsidP="00E02654">
      <w:pPr>
        <w:rPr>
          <w:rFonts w:ascii="Times New Roman" w:hAnsi="Times New Roman"/>
        </w:rPr>
      </w:pPr>
    </w:p>
    <w:p w:rsidR="00E02654" w:rsidRPr="00457CD0" w:rsidRDefault="00E02654" w:rsidP="00E02654">
      <w:pPr>
        <w:rPr>
          <w:rFonts w:ascii="Times New Roman" w:hAnsi="Times New Roman"/>
        </w:rPr>
      </w:pPr>
    </w:p>
    <w:p w:rsidR="00BE2825" w:rsidRPr="00457CD0" w:rsidRDefault="00E02654" w:rsidP="0098236D">
      <w:pPr>
        <w:jc w:val="center"/>
        <w:rPr>
          <w:rFonts w:ascii="Times New Roman" w:hAnsi="Times New Roman"/>
        </w:rPr>
      </w:pPr>
      <w:r w:rsidRPr="00457CD0">
        <w:rPr>
          <w:rFonts w:ascii="Times New Roman" w:hAnsi="Times New Roman"/>
        </w:rPr>
        <w:t>${</w:t>
      </w:r>
      <w:proofErr w:type="spellStart"/>
      <w:r w:rsidRPr="00457CD0">
        <w:rPr>
          <w:rFonts w:ascii="Times New Roman" w:hAnsi="Times New Roman"/>
        </w:rPr>
        <w:t>image_item</w:t>
      </w:r>
      <w:proofErr w:type="spellEnd"/>
      <w:r w:rsidRPr="00457CD0">
        <w:rPr>
          <w:rFonts w:ascii="Times New Roman" w:hAnsi="Times New Roman"/>
        </w:rPr>
        <w:t>}</w:t>
      </w:r>
    </w:p>
    <w:sectPr w:rsidR="00BE2825" w:rsidRPr="00457CD0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48B4" w:rsidRDefault="008848B4" w:rsidP="00C37364">
      <w:r>
        <w:separator/>
      </w:r>
    </w:p>
  </w:endnote>
  <w:endnote w:type="continuationSeparator" w:id="0">
    <w:p w:rsidR="008848B4" w:rsidRDefault="008848B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3F96" w:rsidRDefault="00A43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21641C" w:rsidRDefault="006B7BC2" w:rsidP="006B7BC2">
    <w:pPr>
      <w:pStyle w:val="Footer"/>
      <w:rPr>
        <w:rFonts w:ascii="Times New Roman" w:hAnsi="Times New Roman"/>
        <w:sz w:val="16"/>
        <w:szCs w:val="16"/>
        <w:lang w:val="id-ID"/>
      </w:rPr>
    </w:pPr>
    <w:r w:rsidRPr="0021641C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21641C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21641C">
      <w:rPr>
        <w:rFonts w:ascii="Times New Roman" w:hAnsi="Times New Roman"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3F96" w:rsidRDefault="00A43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48B4" w:rsidRDefault="008848B4" w:rsidP="00C37364">
      <w:r>
        <w:separator/>
      </w:r>
    </w:p>
  </w:footnote>
  <w:footnote w:type="continuationSeparator" w:id="0">
    <w:p w:rsidR="008848B4" w:rsidRDefault="008848B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3F96" w:rsidRDefault="00A43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3F96" w:rsidRDefault="00A43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0B79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26F8"/>
    <w:rsid w:val="000A6D62"/>
    <w:rsid w:val="000C2762"/>
    <w:rsid w:val="000D029B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641C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57CD0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C7851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6C3D"/>
    <w:rsid w:val="006B7BC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023F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A488D"/>
    <w:rsid w:val="007B065B"/>
    <w:rsid w:val="007B0CB4"/>
    <w:rsid w:val="007C61EE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48B4"/>
    <w:rsid w:val="00887CAB"/>
    <w:rsid w:val="00897506"/>
    <w:rsid w:val="008A7CC8"/>
    <w:rsid w:val="008B07F0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547CD"/>
    <w:rsid w:val="009623D3"/>
    <w:rsid w:val="00963B9D"/>
    <w:rsid w:val="0097265A"/>
    <w:rsid w:val="00974F3C"/>
    <w:rsid w:val="0098236D"/>
    <w:rsid w:val="00984A70"/>
    <w:rsid w:val="0098760D"/>
    <w:rsid w:val="00987ED1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5588"/>
    <w:rsid w:val="00A17042"/>
    <w:rsid w:val="00A242D2"/>
    <w:rsid w:val="00A30DD7"/>
    <w:rsid w:val="00A33F8B"/>
    <w:rsid w:val="00A3567F"/>
    <w:rsid w:val="00A40039"/>
    <w:rsid w:val="00A43F96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1097"/>
    <w:rsid w:val="00AC4381"/>
    <w:rsid w:val="00AC4FAE"/>
    <w:rsid w:val="00AC7A74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0FB6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110E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405D"/>
    <w:rsid w:val="00C76FFE"/>
    <w:rsid w:val="00C85A6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16F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2654"/>
    <w:rsid w:val="00E07209"/>
    <w:rsid w:val="00E17FFD"/>
    <w:rsid w:val="00E2028D"/>
    <w:rsid w:val="00E30EDD"/>
    <w:rsid w:val="00E63D95"/>
    <w:rsid w:val="00E66EA4"/>
    <w:rsid w:val="00E71D08"/>
    <w:rsid w:val="00E72C34"/>
    <w:rsid w:val="00E778CB"/>
    <w:rsid w:val="00E805C6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65D2"/>
    <w:rsid w:val="00F93DA2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20</cp:revision>
  <cp:lastPrinted>2025-02-28T07:01:00Z</cp:lastPrinted>
  <dcterms:created xsi:type="dcterms:W3CDTF">2025-05-15T15:15:00Z</dcterms:created>
  <dcterms:modified xsi:type="dcterms:W3CDTF">2025-05-21T10:58:00Z</dcterms:modified>
</cp:coreProperties>
</file>