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2E62" w:rsidRDefault="00602E62" w:rsidP="009C4C0D">
      <w:pPr>
        <w:spacing w:line="276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Jakarta</w:t>
      </w:r>
      <w:r w:rsidR="0034157A">
        <w:rPr>
          <w:rFonts w:ascii="Times New Roman" w:hAnsi="Times New Roman"/>
        </w:rPr>
        <w:t xml:space="preserve">, </w:t>
      </w:r>
      <w:r w:rsidR="00A472F7">
        <w:rPr>
          <w:rFonts w:ascii="Times New Roman" w:hAnsi="Times New Roman"/>
        </w:rPr>
        <w:t>${</w:t>
      </w:r>
      <w:proofErr w:type="spellStart"/>
      <w:r w:rsidR="00E63EE0">
        <w:rPr>
          <w:rFonts w:ascii="Times New Roman" w:hAnsi="Times New Roman"/>
        </w:rPr>
        <w:t>release_date</w:t>
      </w:r>
      <w:proofErr w:type="spellEnd"/>
      <w:r w:rsidR="00A472F7">
        <w:rPr>
          <w:rFonts w:ascii="Times New Roman" w:hAnsi="Times New Roman"/>
        </w:rPr>
        <w:t>}</w:t>
      </w:r>
    </w:p>
    <w:p w:rsidR="006F62CE" w:rsidRDefault="00602E62" w:rsidP="006F62CE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</w:t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Arial" w:hAnsi="Arial" w:cs="Arial"/>
          <w:color w:val="000000"/>
          <w:sz w:val="20"/>
          <w:szCs w:val="20"/>
          <w:shd w:val="clear" w:color="auto" w:fill="FFFFFF"/>
        </w:rPr>
        <w:t>${</w:t>
      </w:r>
      <w:proofErr w:type="spellStart"/>
      <w:r w:rsidR="00E63EE0">
        <w:rPr>
          <w:rFonts w:ascii="Arial" w:hAnsi="Arial" w:cs="Arial"/>
          <w:color w:val="000000"/>
          <w:sz w:val="20"/>
          <w:szCs w:val="20"/>
          <w:shd w:val="clear" w:color="auto" w:fill="FFFFFF"/>
        </w:rPr>
        <w:t>document_number</w:t>
      </w:r>
      <w:proofErr w:type="spellEnd"/>
      <w:r w:rsidR="008F5A7C"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</w:p>
    <w:p w:rsidR="00602E62" w:rsidRDefault="00602E62" w:rsidP="006F62CE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Hal </w:t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  <w:b/>
          <w:bCs/>
        </w:rPr>
        <w:t>${</w:t>
      </w:r>
      <w:r w:rsidR="00E63EE0">
        <w:rPr>
          <w:rFonts w:ascii="Times New Roman" w:hAnsi="Times New Roman"/>
          <w:b/>
          <w:bCs/>
        </w:rPr>
        <w:t>subject</w:t>
      </w:r>
      <w:r w:rsidR="008F5A7C">
        <w:rPr>
          <w:rFonts w:ascii="Times New Roman" w:hAnsi="Times New Roman"/>
          <w:b/>
          <w:bCs/>
        </w:rPr>
        <w:t>}</w:t>
      </w:r>
      <w:r w:rsidR="00A40039">
        <w:rPr>
          <w:rFonts w:ascii="Times New Roman" w:hAnsi="Times New Roman"/>
          <w:b/>
          <w:bCs/>
        </w:rPr>
        <w:tab/>
      </w: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>:</w:t>
      </w: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</w:rPr>
        <w:t>${</w:t>
      </w:r>
      <w:proofErr w:type="spellStart"/>
      <w:r w:rsidR="00E63EE0">
        <w:rPr>
          <w:rFonts w:ascii="Times New Roman" w:hAnsi="Times New Roman"/>
        </w:rPr>
        <w:t>user_create</w:t>
      </w:r>
      <w:proofErr w:type="spellEnd"/>
      <w:r w:rsidR="008F5A7C">
        <w:rPr>
          <w:rFonts w:ascii="Times New Roman" w:hAnsi="Times New Roman"/>
        </w:rPr>
        <w:t>}</w:t>
      </w:r>
    </w:p>
    <w:p w:rsidR="00602E62" w:rsidRPr="00734990" w:rsidRDefault="00602E62" w:rsidP="00602E62">
      <w:pPr>
        <w:spacing w:line="276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Divisi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</w:rPr>
        <w:t>${</w:t>
      </w:r>
      <w:proofErr w:type="spellStart"/>
      <w:r w:rsidR="00734990" w:rsidRPr="00734990">
        <w:rPr>
          <w:rFonts w:ascii="Times New Roman" w:hAnsi="Times New Roman"/>
          <w:lang w:val="id-ID"/>
        </w:rPr>
        <w:t>from_division</w:t>
      </w:r>
      <w:proofErr w:type="spellEnd"/>
      <w:r w:rsidR="008F5A7C">
        <w:rPr>
          <w:rFonts w:ascii="Times New Roman" w:hAnsi="Times New Roman"/>
        </w:rPr>
        <w:t>}</w:t>
      </w:r>
    </w:p>
    <w:p w:rsidR="00602E62" w:rsidRDefault="00602E62" w:rsidP="00602E62">
      <w:pPr>
        <w:spacing w:line="360" w:lineRule="auto"/>
        <w:jc w:val="both"/>
        <w:rPr>
          <w:rFonts w:ascii="Times New Roman" w:hAnsi="Times New Roman"/>
        </w:rPr>
      </w:pPr>
    </w:p>
    <w:p w:rsidR="00602E62" w:rsidRDefault="00712C8D" w:rsidP="00AC060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${</w:t>
      </w:r>
      <w:r w:rsidR="00E63EE0">
        <w:rPr>
          <w:rFonts w:ascii="Times New Roman" w:hAnsi="Times New Roman"/>
        </w:rPr>
        <w:t>content</w:t>
      </w:r>
      <w:r>
        <w:rPr>
          <w:rFonts w:ascii="Times New Roman" w:hAnsi="Times New Roman"/>
        </w:rPr>
        <w:t>}</w:t>
      </w:r>
    </w:p>
    <w:p w:rsidR="00190A4F" w:rsidRDefault="00190A4F" w:rsidP="00AC0602">
      <w:pPr>
        <w:spacing w:line="360" w:lineRule="auto"/>
        <w:jc w:val="both"/>
        <w:rPr>
          <w:rFonts w:ascii="Times New Roman" w:hAnsi="Times New Roman"/>
        </w:rPr>
      </w:pPr>
    </w:p>
    <w:p w:rsidR="00190A4F" w:rsidRPr="00F049DD" w:rsidRDefault="00190A4F" w:rsidP="00AC0602">
      <w:pPr>
        <w:spacing w:line="360" w:lineRule="auto"/>
        <w:jc w:val="both"/>
        <w:rPr>
          <w:rFonts w:ascii="Times New Roman" w:hAnsi="Times New Roman"/>
        </w:rPr>
      </w:pP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2"/>
        <w:gridCol w:w="4733"/>
      </w:tblGrid>
      <w:tr w:rsidR="00390444" w:rsidTr="00390444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Pemohon</w:t>
            </w:r>
            <w:proofErr w:type="spellEnd"/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390444">
            <w:pPr>
              <w:spacing w:line="276" w:lineRule="auto"/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Disetujui</w:t>
            </w:r>
            <w:proofErr w:type="spellEnd"/>
          </w:p>
        </w:tc>
      </w:tr>
      <w:tr w:rsidR="00390444" w:rsidTr="00390444">
        <w:trPr>
          <w:trHeight w:val="1056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  <w:tr w:rsidR="00390444" w:rsidTr="00390444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proofErr w:type="spellStart"/>
            <w:r w:rsidR="00E63EE0">
              <w:rPr>
                <w:rFonts w:ascii="Times New Roman" w:hAnsi="Times New Roman"/>
              </w:rPr>
              <w:t>user_create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E63EE0" w:rsidP="00390444">
            <w:pPr>
              <w:spacing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proofErr w:type="spellStart"/>
            <w:r w:rsidR="00734990">
              <w:rPr>
                <w:rFonts w:ascii="Times New Roman" w:hAnsi="Times New Roman"/>
                <w:lang w:val="id-ID"/>
              </w:rPr>
              <w:t>to</w:t>
            </w:r>
            <w:r w:rsidR="00734990" w:rsidRPr="00734990">
              <w:rPr>
                <w:rFonts w:ascii="Times New Roman" w:hAnsi="Times New Roman"/>
                <w:lang w:val="id-ID"/>
              </w:rPr>
              <w:t>_division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</w:tr>
    </w:tbl>
    <w:p w:rsidR="00E90A8D" w:rsidRDefault="00E90A8D" w:rsidP="00602E62">
      <w:pPr>
        <w:spacing w:line="276" w:lineRule="auto"/>
        <w:jc w:val="both"/>
        <w:rPr>
          <w:rFonts w:ascii="Times New Roman" w:hAnsi="Times New Roman"/>
        </w:rPr>
      </w:pPr>
    </w:p>
    <w:p w:rsidR="00E90A8D" w:rsidRDefault="00E90A8D" w:rsidP="00602E62">
      <w:pPr>
        <w:spacing w:line="276" w:lineRule="auto"/>
        <w:jc w:val="both"/>
        <w:rPr>
          <w:rFonts w:ascii="Times New Roman" w:hAnsi="Times New Roman"/>
        </w:rPr>
      </w:pPr>
    </w:p>
    <w:p w:rsidR="00602E62" w:rsidRDefault="00E90A8D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933AC1" w:rsidRDefault="00933AC1" w:rsidP="00BE6755">
      <w:pPr>
        <w:spacing w:line="276" w:lineRule="auto"/>
        <w:jc w:val="both"/>
        <w:rPr>
          <w:rFonts w:ascii="Times New Roman" w:hAnsi="Times New Roman"/>
        </w:rPr>
      </w:pPr>
    </w:p>
    <w:p w:rsidR="00797912" w:rsidRDefault="00797912" w:rsidP="00BE6755">
      <w:pPr>
        <w:spacing w:line="276" w:lineRule="auto"/>
        <w:jc w:val="both"/>
        <w:rPr>
          <w:rFonts w:ascii="Times New Roman" w:hAnsi="Times New Roman"/>
        </w:rPr>
      </w:pPr>
    </w:p>
    <w:p w:rsidR="00797912" w:rsidRPr="00933AC1" w:rsidRDefault="00797912" w:rsidP="00BE6755">
      <w:pPr>
        <w:spacing w:line="276" w:lineRule="auto"/>
        <w:jc w:val="both"/>
        <w:rPr>
          <w:rFonts w:ascii="Times New Roman" w:hAnsi="Times New Roman"/>
        </w:rPr>
      </w:pPr>
    </w:p>
    <w:sectPr w:rsidR="00797912" w:rsidRPr="00933AC1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9547C" w:rsidRDefault="00A9547C" w:rsidP="00C37364">
      <w:r>
        <w:separator/>
      </w:r>
    </w:p>
  </w:endnote>
  <w:endnote w:type="continuationSeparator" w:id="0">
    <w:p w:rsidR="00A9547C" w:rsidRDefault="00A9547C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9547C" w:rsidRDefault="00A9547C" w:rsidP="00C37364">
      <w:r>
        <w:separator/>
      </w:r>
    </w:p>
  </w:footnote>
  <w:footnote w:type="continuationSeparator" w:id="0">
    <w:p w:rsidR="00A9547C" w:rsidRDefault="00A9547C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r w:rsidRPr="006C0D9E">
      <w:rPr>
        <w:rFonts w:ascii="Times New Roman" w:hAnsi="Times New Roman"/>
        <w:sz w:val="20"/>
      </w:rPr>
      <w:t>Jl.Lingkar</w:t>
    </w:r>
    <w:proofErr w:type="spell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proofErr w:type="spellStart"/>
    <w:r w:rsidR="000748E2" w:rsidRPr="006C0D9E">
      <w:rPr>
        <w:rFonts w:ascii="Times New Roman" w:hAnsi="Times New Roman"/>
        <w:sz w:val="20"/>
        <w:lang w:val="id-ID"/>
      </w:rPr>
      <w:t>Telp</w:t>
    </w:r>
    <w:proofErr w:type="spellEnd"/>
    <w:r w:rsidR="000748E2" w:rsidRPr="006C0D9E">
      <w:rPr>
        <w:rFonts w:ascii="Times New Roman" w:hAnsi="Times New Roman"/>
        <w:sz w:val="20"/>
        <w:lang w:val="id-ID"/>
      </w:rPr>
      <w:t>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357193207">
    <w:abstractNumId w:val="17"/>
  </w:num>
  <w:num w:numId="2" w16cid:durableId="2143112114">
    <w:abstractNumId w:val="4"/>
  </w:num>
  <w:num w:numId="3" w16cid:durableId="1030300079">
    <w:abstractNumId w:val="11"/>
  </w:num>
  <w:num w:numId="4" w16cid:durableId="1671713895">
    <w:abstractNumId w:val="10"/>
  </w:num>
  <w:num w:numId="5" w16cid:durableId="7048644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108167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979027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424957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508671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486824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559365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00770650">
    <w:abstractNumId w:val="3"/>
  </w:num>
  <w:num w:numId="13" w16cid:durableId="56172434">
    <w:abstractNumId w:val="2"/>
  </w:num>
  <w:num w:numId="14" w16cid:durableId="1420642957">
    <w:abstractNumId w:val="15"/>
  </w:num>
  <w:num w:numId="15" w16cid:durableId="1195770208">
    <w:abstractNumId w:val="1"/>
  </w:num>
  <w:num w:numId="16" w16cid:durableId="1587228993">
    <w:abstractNumId w:val="0"/>
  </w:num>
  <w:num w:numId="17" w16cid:durableId="1227453699">
    <w:abstractNumId w:val="5"/>
  </w:num>
  <w:num w:numId="18" w16cid:durableId="1271282483">
    <w:abstractNumId w:val="12"/>
  </w:num>
  <w:num w:numId="19" w16cid:durableId="16305467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5C7D"/>
    <w:rsid w:val="002928E4"/>
    <w:rsid w:val="002958FC"/>
    <w:rsid w:val="00296B86"/>
    <w:rsid w:val="002B0501"/>
    <w:rsid w:val="002B35B2"/>
    <w:rsid w:val="002B3E8D"/>
    <w:rsid w:val="002B56F5"/>
    <w:rsid w:val="002C232B"/>
    <w:rsid w:val="002E6136"/>
    <w:rsid w:val="002E61B0"/>
    <w:rsid w:val="002F5A53"/>
    <w:rsid w:val="002F5DF9"/>
    <w:rsid w:val="00301092"/>
    <w:rsid w:val="003047B6"/>
    <w:rsid w:val="00305EA6"/>
    <w:rsid w:val="0031374E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6338"/>
    <w:rsid w:val="00571266"/>
    <w:rsid w:val="00573874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6F84"/>
    <w:rsid w:val="00887CAB"/>
    <w:rsid w:val="00897506"/>
    <w:rsid w:val="008B1417"/>
    <w:rsid w:val="008B7CF0"/>
    <w:rsid w:val="008C03E3"/>
    <w:rsid w:val="008C30F3"/>
    <w:rsid w:val="008C79FB"/>
    <w:rsid w:val="008D48A6"/>
    <w:rsid w:val="008E2ED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23A94"/>
    <w:rsid w:val="00B2489F"/>
    <w:rsid w:val="00B3042A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4A70"/>
    <w:rsid w:val="00F31E7D"/>
    <w:rsid w:val="00F33B3D"/>
    <w:rsid w:val="00F35D7D"/>
    <w:rsid w:val="00F61380"/>
    <w:rsid w:val="00F64DD2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8AA4F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21</cp:revision>
  <cp:lastPrinted>2024-12-13T08:49:00Z</cp:lastPrinted>
  <dcterms:created xsi:type="dcterms:W3CDTF">2024-12-17T15:06:00Z</dcterms:created>
  <dcterms:modified xsi:type="dcterms:W3CDTF">2024-12-31T04:49:00Z</dcterms:modified>
</cp:coreProperties>
</file>