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371F" w:rsidRDefault="0068371F" w:rsidP="00BE6755">
      <w:pPr>
        <w:spacing w:line="276" w:lineRule="auto"/>
        <w:jc w:val="both"/>
        <w:rPr>
          <w:rFonts w:ascii="Times New Roman" w:hAnsi="Times New Roman"/>
          <w:b/>
          <w:bCs/>
        </w:rPr>
      </w:pPr>
    </w:p>
    <w:p w:rsidR="00F94971" w:rsidRPr="00106895" w:rsidRDefault="00F94971" w:rsidP="00F94971">
      <w:pPr>
        <w:spacing w:line="276" w:lineRule="auto"/>
        <w:jc w:val="center"/>
        <w:rPr>
          <w:rFonts w:ascii="Times New Roman" w:hAnsi="Times New Roman"/>
          <w:b/>
          <w:bCs/>
          <w:sz w:val="36"/>
          <w:szCs w:val="36"/>
          <w:lang w:val="en-ID"/>
        </w:rPr>
      </w:pPr>
      <w:r w:rsidRPr="00106895">
        <w:rPr>
          <w:rFonts w:ascii="Times New Roman" w:hAnsi="Times New Roman"/>
          <w:b/>
          <w:bCs/>
          <w:sz w:val="36"/>
          <w:szCs w:val="36"/>
          <w:lang w:val="en-ID"/>
        </w:rPr>
        <w:t>FORM REIMBURSE</w:t>
      </w: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  <w:b/>
          <w:bCs/>
          <w:lang w:val="en-ID"/>
        </w:rPr>
      </w:pP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  <w:lang w:val="en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5"/>
        <w:gridCol w:w="288"/>
        <w:gridCol w:w="2983"/>
        <w:gridCol w:w="246"/>
        <w:gridCol w:w="1757"/>
        <w:gridCol w:w="294"/>
        <w:gridCol w:w="2272"/>
      </w:tblGrid>
      <w:tr w:rsidR="00F94971" w:rsidRPr="00F94971" w:rsidTr="00C47853">
        <w:tc>
          <w:tcPr>
            <w:tcW w:w="863" w:type="pct"/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 xml:space="preserve">No 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Regist</w:t>
            </w:r>
            <w:proofErr w:type="spellEnd"/>
          </w:p>
        </w:tc>
        <w:tc>
          <w:tcPr>
            <w:tcW w:w="152" w:type="pct"/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F949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94971">
              <w:rPr>
                <w:rFonts w:ascii="Times New Roman" w:hAnsi="Times New Roman"/>
                <w:lang w:val="id-ID"/>
              </w:rPr>
              <w:t>document_number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927" w:type="pct"/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 xml:space="preserve">Tgl. 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Pengajuan</w:t>
            </w:r>
            <w:proofErr w:type="spellEnd"/>
          </w:p>
        </w:tc>
        <w:tc>
          <w:tcPr>
            <w:tcW w:w="155" w:type="pct"/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F94971">
              <w:rPr>
                <w:rFonts w:ascii="Times New Roman" w:hAnsi="Times New Roman"/>
                <w:lang w:val="en-ID"/>
              </w:rPr>
              <w:t>${create</w:t>
            </w:r>
            <w:r w:rsidRPr="00F94971">
              <w:rPr>
                <w:rFonts w:ascii="Times New Roman" w:hAnsi="Times New Roman"/>
                <w:lang w:val="id-ID"/>
              </w:rPr>
              <w:t>_</w:t>
            </w:r>
            <w:proofErr w:type="spellStart"/>
            <w:r w:rsidRPr="00F94971">
              <w:rPr>
                <w:rFonts w:ascii="Times New Roman" w:hAnsi="Times New Roman"/>
                <w:lang w:val="id-ID"/>
              </w:rPr>
              <w:t>date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>}</w:t>
            </w:r>
          </w:p>
        </w:tc>
      </w:tr>
      <w:tr w:rsidR="00F94971" w:rsidRPr="00F94971" w:rsidTr="00C47853">
        <w:tc>
          <w:tcPr>
            <w:tcW w:w="863" w:type="pct"/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 xml:space="preserve">Nama 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F949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94971">
              <w:rPr>
                <w:rFonts w:ascii="Times New Roman" w:hAnsi="Times New Roman"/>
                <w:lang w:val="id-ID"/>
              </w:rPr>
              <w:t>user_create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927" w:type="pct"/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 xml:space="preserve">Tgl. 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Terima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 xml:space="preserve"> Dana</w:t>
            </w:r>
          </w:p>
        </w:tc>
        <w:tc>
          <w:tcPr>
            <w:tcW w:w="155" w:type="pct"/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transfer_date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>}</w:t>
            </w:r>
          </w:p>
        </w:tc>
      </w:tr>
      <w:tr w:rsidR="00F94971" w:rsidRPr="00F94971" w:rsidTr="00C47853">
        <w:tc>
          <w:tcPr>
            <w:tcW w:w="863" w:type="pct"/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 xml:space="preserve">Divisi 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F949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94971">
              <w:rPr>
                <w:rFonts w:ascii="Times New Roman" w:hAnsi="Times New Roman"/>
                <w:lang w:val="id-ID"/>
              </w:rPr>
              <w:t>from_division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927" w:type="pct"/>
            <w:vAlign w:val="bottom"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155" w:type="pct"/>
            <w:vAlign w:val="bottom"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</w:tr>
    </w:tbl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  <w:lang w:val="en-ID"/>
        </w:rPr>
      </w:pP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  <w:lang w:val="en-ID"/>
        </w:rPr>
      </w:pPr>
      <w:r w:rsidRPr="00F94971">
        <w:rPr>
          <w:rFonts w:ascii="Times New Roman" w:hAnsi="Times New Roman"/>
          <w:lang w:val="en-ID"/>
        </w:rPr>
        <w:t>${</w:t>
      </w:r>
      <w:proofErr w:type="spellStart"/>
      <w:r w:rsidRPr="00F94971">
        <w:rPr>
          <w:rFonts w:ascii="Times New Roman" w:hAnsi="Times New Roman"/>
          <w:lang w:val="en-ID"/>
        </w:rPr>
        <w:t>table_item</w:t>
      </w:r>
      <w:proofErr w:type="spellEnd"/>
      <w:r w:rsidRPr="00F94971">
        <w:rPr>
          <w:rFonts w:ascii="Times New Roman" w:hAnsi="Times New Roman"/>
          <w:lang w:val="en-ID"/>
        </w:rPr>
        <w:t>}</w:t>
      </w: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  <w:lang w:val="en-ID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3"/>
        <w:gridCol w:w="1805"/>
        <w:gridCol w:w="1990"/>
        <w:gridCol w:w="1966"/>
        <w:gridCol w:w="2151"/>
      </w:tblGrid>
      <w:tr w:rsidR="00F94971" w:rsidRPr="00F94971" w:rsidTr="00F94971"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F94971">
              <w:rPr>
                <w:rFonts w:ascii="Times New Roman" w:hAnsi="Times New Roman"/>
                <w:lang w:val="en-ID"/>
              </w:rPr>
              <w:t>Diajukan</w:t>
            </w:r>
            <w:proofErr w:type="spellEnd"/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F94971">
              <w:rPr>
                <w:rFonts w:ascii="Times New Roman" w:hAnsi="Times New Roman"/>
                <w:lang w:val="en-ID"/>
              </w:rPr>
              <w:t>Direview</w:t>
            </w:r>
            <w:proofErr w:type="spellEnd"/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F94971">
              <w:rPr>
                <w:rFonts w:ascii="Times New Roman" w:hAnsi="Times New Roman"/>
                <w:lang w:val="en-ID"/>
              </w:rPr>
              <w:t>Disetujui</w:t>
            </w:r>
            <w:proofErr w:type="spellEnd"/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F94971">
              <w:rPr>
                <w:rFonts w:ascii="Times New Roman" w:hAnsi="Times New Roman"/>
                <w:lang w:val="en-ID"/>
              </w:rPr>
              <w:t>Diproses</w:t>
            </w:r>
            <w:proofErr w:type="spellEnd"/>
          </w:p>
        </w:tc>
      </w:tr>
      <w:tr w:rsidR="00F94971" w:rsidRPr="00F94971" w:rsidTr="00F94971">
        <w:trPr>
          <w:trHeight w:val="1056"/>
        </w:trPr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</w:p>
        </w:tc>
      </w:tr>
      <w:tr w:rsidR="00F94971" w:rsidRPr="00F94971" w:rsidTr="00F94971"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F94971">
              <w:rPr>
                <w:rFonts w:ascii="Times New Roman" w:hAnsi="Times New Roman"/>
                <w:lang w:val="en-ID"/>
              </w:rPr>
              <w:t>Pemohon</w:t>
            </w:r>
            <w:proofErr w:type="spellEnd"/>
          </w:p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user_pend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>}</w:t>
            </w:r>
          </w:p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pend_date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F94971">
              <w:rPr>
                <w:rFonts w:ascii="Times New Roman" w:hAnsi="Times New Roman"/>
                <w:lang w:val="en-ID"/>
              </w:rPr>
              <w:t>Atasan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Pemohon</w:t>
            </w:r>
            <w:proofErr w:type="spellEnd"/>
          </w:p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user_appr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>}</w:t>
            </w:r>
          </w:p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appr_date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Accounting</w:t>
            </w:r>
          </w:p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user_acc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>}</w:t>
            </w:r>
          </w:p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acc_date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F94971">
              <w:rPr>
                <w:rFonts w:ascii="Times New Roman" w:hAnsi="Times New Roman"/>
                <w:lang w:val="en-ID"/>
              </w:rPr>
              <w:t>Direktur</w:t>
            </w:r>
            <w:proofErr w:type="spellEnd"/>
          </w:p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user_dir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>}</w:t>
            </w:r>
          </w:p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dir_date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Finance</w:t>
            </w:r>
          </w:p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user_fin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>}</w:t>
            </w:r>
          </w:p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fin_date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>}</w:t>
            </w:r>
          </w:p>
        </w:tc>
      </w:tr>
    </w:tbl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  <w:lang w:val="en-ID"/>
        </w:rPr>
      </w:pP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Pr="00F94971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BE2825" w:rsidRPr="00933AC1" w:rsidRDefault="00F94971" w:rsidP="00625EBB">
      <w:pPr>
        <w:spacing w:line="276" w:lineRule="auto"/>
        <w:jc w:val="center"/>
        <w:rPr>
          <w:rFonts w:ascii="Times New Roman" w:hAnsi="Times New Roman"/>
        </w:rPr>
      </w:pPr>
      <w:r w:rsidRPr="00F94971">
        <w:rPr>
          <w:rFonts w:ascii="Times New Roman" w:hAnsi="Times New Roman"/>
        </w:rPr>
        <w:t>${</w:t>
      </w:r>
      <w:proofErr w:type="spellStart"/>
      <w:r w:rsidRPr="00F94971">
        <w:rPr>
          <w:rFonts w:ascii="Times New Roman" w:hAnsi="Times New Roman"/>
        </w:rPr>
        <w:t>image_item</w:t>
      </w:r>
      <w:proofErr w:type="spellEnd"/>
      <w:r w:rsidRPr="00F94971">
        <w:rPr>
          <w:rFonts w:ascii="Times New Roman" w:hAnsi="Times New Roman"/>
        </w:rPr>
        <w:t>}</w:t>
      </w:r>
    </w:p>
    <w:sectPr w:rsidR="00BE2825" w:rsidRPr="00933AC1" w:rsidSect="006E5C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0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43729" w:rsidRDefault="00B43729" w:rsidP="00C37364">
      <w:r>
        <w:separator/>
      </w:r>
    </w:p>
  </w:endnote>
  <w:endnote w:type="continuationSeparator" w:id="0">
    <w:p w:rsidR="00B43729" w:rsidRDefault="00B43729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91BED" w:rsidRDefault="00591B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4927AC" w:rsidRDefault="00591BED" w:rsidP="00591BED">
    <w:pPr>
      <w:pStyle w:val="Footer"/>
      <w:rPr>
        <w:rFonts w:ascii="Times New Roman" w:hAnsi="Times New Roman"/>
        <w:lang w:val="id-ID"/>
      </w:rPr>
    </w:pPr>
    <w:r w:rsidRPr="00164657">
      <w:rPr>
        <w:rFonts w:ascii="Times New Roman" w:hAnsi="Times New Roman"/>
        <w:lang w:val="id-ID"/>
      </w:rPr>
      <w:t>Tanggal Cetak : ${</w:t>
    </w:r>
    <w:proofErr w:type="spellStart"/>
    <w:r w:rsidRPr="00164657">
      <w:rPr>
        <w:rFonts w:ascii="Times New Roman" w:hAnsi="Times New Roman"/>
        <w:lang w:val="id-ID"/>
      </w:rPr>
      <w:t>print_date</w:t>
    </w:r>
    <w:proofErr w:type="spellEnd"/>
    <w:r w:rsidRPr="00164657">
      <w:rPr>
        <w:rFonts w:ascii="Times New Roman" w:hAnsi="Times New Roman"/>
        <w:lang w:val="id-ID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91BED" w:rsidRDefault="00591B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43729" w:rsidRDefault="00B43729" w:rsidP="00C37364">
      <w:r>
        <w:separator/>
      </w:r>
    </w:p>
  </w:footnote>
  <w:footnote w:type="continuationSeparator" w:id="0">
    <w:p w:rsidR="00B43729" w:rsidRDefault="00B43729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91BED" w:rsidRDefault="00591B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648F" w:rsidRDefault="00AD648F" w:rsidP="00AD648F">
    <w:pPr>
      <w:pStyle w:val="Header"/>
      <w:tabs>
        <w:tab w:val="clear" w:pos="4680"/>
      </w:tabs>
      <w:rPr>
        <w:rFonts w:ascii="Times New Roman" w:hAnsi="Times New Roman"/>
        <w:b/>
        <w:color w:val="000000"/>
        <w:sz w:val="40"/>
      </w:rPr>
    </w:pPr>
  </w:p>
  <w:p w:rsidR="006E5C60" w:rsidRPr="006E5C60" w:rsidRDefault="004407C1" w:rsidP="00C938FE">
    <w:pPr>
      <w:pStyle w:val="Header"/>
      <w:tabs>
        <w:tab w:val="clear" w:pos="4680"/>
      </w:tabs>
      <w:ind w:left="1440"/>
      <w:rPr>
        <w:rFonts w:ascii="Times New Roman" w:hAnsi="Times New Roman"/>
        <w:b/>
        <w:color w:val="000000"/>
        <w:sz w:val="40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83820</wp:posOffset>
          </wp:positionH>
          <wp:positionV relativeFrom="margin">
            <wp:posOffset>-761365</wp:posOffset>
          </wp:positionV>
          <wp:extent cx="576580" cy="5029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58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BE" w:rsidRPr="00BE74BE">
      <w:rPr>
        <w:rFonts w:ascii="Times New Roman" w:hAnsi="Times New Roman"/>
        <w:b/>
        <w:color w:val="000000"/>
        <w:sz w:val="40"/>
      </w:rPr>
      <w:t>CV. TIGA GLOBAL PERKASA</w:t>
    </w:r>
  </w:p>
  <w:p w:rsidR="00C938FE" w:rsidRDefault="006E5C60" w:rsidP="00C938FE">
    <w:pPr>
      <w:pStyle w:val="Header"/>
      <w:tabs>
        <w:tab w:val="clear" w:pos="4680"/>
        <w:tab w:val="clear" w:pos="9360"/>
      </w:tabs>
      <w:ind w:left="1440"/>
      <w:rPr>
        <w:rFonts w:ascii="Times New Roman" w:hAnsi="Times New Roman"/>
        <w:sz w:val="20"/>
        <w:szCs w:val="20"/>
      </w:rPr>
    </w:pPr>
    <w:r w:rsidRPr="006E5C60">
      <w:rPr>
        <w:rFonts w:ascii="Times New Roman" w:hAnsi="Times New Roman"/>
        <w:sz w:val="20"/>
        <w:szCs w:val="20"/>
      </w:rPr>
      <w:t xml:space="preserve">Green </w:t>
    </w:r>
    <w:proofErr w:type="spellStart"/>
    <w:r w:rsidRPr="006E5C60">
      <w:rPr>
        <w:rFonts w:ascii="Times New Roman" w:hAnsi="Times New Roman"/>
        <w:sz w:val="20"/>
        <w:szCs w:val="20"/>
      </w:rPr>
      <w:t>Sedayu</w:t>
    </w:r>
    <w:proofErr w:type="spellEnd"/>
    <w:r w:rsidRPr="006E5C60">
      <w:rPr>
        <w:rFonts w:ascii="Times New Roman" w:hAnsi="Times New Roman"/>
        <w:sz w:val="20"/>
        <w:szCs w:val="20"/>
      </w:rPr>
      <w:t xml:space="preserve"> </w:t>
    </w:r>
    <w:proofErr w:type="spellStart"/>
    <w:r w:rsidRPr="006E5C60">
      <w:rPr>
        <w:rFonts w:ascii="Times New Roman" w:hAnsi="Times New Roman"/>
        <w:sz w:val="20"/>
        <w:szCs w:val="20"/>
      </w:rPr>
      <w:t>Bizzpark</w:t>
    </w:r>
    <w:proofErr w:type="spellEnd"/>
    <w:r w:rsidRPr="006E5C60">
      <w:rPr>
        <w:rFonts w:ascii="Times New Roman" w:hAnsi="Times New Roman"/>
        <w:sz w:val="20"/>
        <w:szCs w:val="20"/>
      </w:rPr>
      <w:t xml:space="preserve"> Daan </w:t>
    </w:r>
    <w:proofErr w:type="spellStart"/>
    <w:r w:rsidRPr="006E5C60">
      <w:rPr>
        <w:rFonts w:ascii="Times New Roman" w:hAnsi="Times New Roman"/>
        <w:sz w:val="20"/>
        <w:szCs w:val="20"/>
      </w:rPr>
      <w:t>Mogot</w:t>
    </w:r>
    <w:proofErr w:type="spellEnd"/>
    <w:r w:rsidRPr="006E5C60">
      <w:rPr>
        <w:rFonts w:ascii="Times New Roman" w:hAnsi="Times New Roman"/>
        <w:sz w:val="20"/>
        <w:szCs w:val="20"/>
      </w:rPr>
      <w:t xml:space="preserve">, Jalan Raya D </w:t>
    </w:r>
    <w:proofErr w:type="spellStart"/>
    <w:r w:rsidRPr="006E5C60">
      <w:rPr>
        <w:rFonts w:ascii="Times New Roman" w:hAnsi="Times New Roman"/>
        <w:sz w:val="20"/>
        <w:szCs w:val="20"/>
      </w:rPr>
      <w:t>Kalideres</w:t>
    </w:r>
    <w:proofErr w:type="spellEnd"/>
    <w:r w:rsidRPr="006E5C60">
      <w:rPr>
        <w:rFonts w:ascii="Times New Roman" w:hAnsi="Times New Roman"/>
        <w:sz w:val="20"/>
        <w:szCs w:val="20"/>
      </w:rPr>
      <w:t>,</w:t>
    </w:r>
    <w:r w:rsidR="00C938FE">
      <w:rPr>
        <w:rFonts w:ascii="Times New Roman" w:hAnsi="Times New Roman"/>
        <w:sz w:val="20"/>
        <w:szCs w:val="20"/>
      </w:rPr>
      <w:t xml:space="preserve"> </w:t>
    </w:r>
    <w:proofErr w:type="spellStart"/>
    <w:r w:rsidRPr="006E5C60">
      <w:rPr>
        <w:rFonts w:ascii="Times New Roman" w:hAnsi="Times New Roman"/>
        <w:sz w:val="20"/>
        <w:szCs w:val="20"/>
      </w:rPr>
      <w:t>Kalideres</w:t>
    </w:r>
    <w:proofErr w:type="spellEnd"/>
    <w:r w:rsidRPr="006E5C60">
      <w:rPr>
        <w:rFonts w:ascii="Times New Roman" w:hAnsi="Times New Roman"/>
        <w:sz w:val="20"/>
        <w:szCs w:val="20"/>
      </w:rPr>
      <w:t xml:space="preserve"> </w:t>
    </w:r>
  </w:p>
  <w:p w:rsidR="00BE74BE" w:rsidRPr="006E5C60" w:rsidRDefault="006E5C60" w:rsidP="00C938FE">
    <w:pPr>
      <w:pStyle w:val="Header"/>
      <w:tabs>
        <w:tab w:val="clear" w:pos="4680"/>
        <w:tab w:val="clear" w:pos="9360"/>
      </w:tabs>
      <w:ind w:left="1440"/>
      <w:rPr>
        <w:rFonts w:ascii="Times New Roman" w:hAnsi="Times New Roman"/>
        <w:sz w:val="20"/>
        <w:szCs w:val="20"/>
      </w:rPr>
    </w:pPr>
    <w:r w:rsidRPr="006E5C60">
      <w:rPr>
        <w:rFonts w:ascii="Times New Roman" w:hAnsi="Times New Roman"/>
        <w:sz w:val="20"/>
        <w:szCs w:val="20"/>
      </w:rPr>
      <w:t xml:space="preserve">Kota Adm. Jakarta Barat DKI Jakarta. </w:t>
    </w:r>
    <w:proofErr w:type="spellStart"/>
    <w:r w:rsidRPr="006E5C60">
      <w:rPr>
        <w:rFonts w:ascii="Times New Roman" w:hAnsi="Times New Roman"/>
        <w:sz w:val="20"/>
        <w:szCs w:val="20"/>
        <w:lang w:val="id-ID"/>
      </w:rPr>
      <w:t>Telp</w:t>
    </w:r>
    <w:proofErr w:type="spellEnd"/>
    <w:r w:rsidRPr="006E5C60">
      <w:rPr>
        <w:rFonts w:ascii="Times New Roman" w:hAnsi="Times New Roman"/>
        <w:sz w:val="20"/>
        <w:szCs w:val="20"/>
        <w:lang w:val="id-ID"/>
      </w:rPr>
      <w:t>.</w:t>
    </w:r>
    <w:r w:rsidRPr="006E5C60">
      <w:rPr>
        <w:rFonts w:ascii="Times New Roman" w:hAnsi="Times New Roman"/>
        <w:sz w:val="20"/>
        <w:szCs w:val="20"/>
      </w:rPr>
      <w:t>021-52398594</w:t>
    </w:r>
    <w:r w:rsidRPr="006E5C60">
      <w:rPr>
        <w:rFonts w:ascii="Times New Roman" w:hAnsi="Times New Roman"/>
        <w:sz w:val="20"/>
        <w:szCs w:val="20"/>
        <w:lang w:val="id-ID"/>
      </w:rPr>
      <w:t xml:space="preserve">. Email : </w:t>
    </w:r>
    <w:proofErr w:type="spellStart"/>
    <w:r w:rsidR="00C938FE">
      <w:rPr>
        <w:rFonts w:ascii="Times New Roman" w:hAnsi="Times New Roman"/>
        <w:sz w:val="20"/>
        <w:szCs w:val="20"/>
      </w:rPr>
      <w:t>tigaglobalperkasa</w:t>
    </w:r>
    <w:proofErr w:type="spellEnd"/>
    <w:r w:rsidRPr="006E5C60">
      <w:rPr>
        <w:rFonts w:ascii="Times New Roman" w:hAnsi="Times New Roman"/>
        <w:sz w:val="20"/>
        <w:szCs w:val="20"/>
        <w:lang w:val="id-ID"/>
      </w:rPr>
      <w:t>@gmail.com</w:t>
    </w:r>
  </w:p>
  <w:p w:rsidR="00AD648F" w:rsidRPr="00AD648F" w:rsidRDefault="00AD648F" w:rsidP="00AD648F">
    <w:pPr>
      <w:pStyle w:val="Header"/>
      <w:pBdr>
        <w:bottom w:val="thinThickThinSmallGap" w:sz="24" w:space="1" w:color="auto"/>
      </w:pBdr>
      <w:tabs>
        <w:tab w:val="clear" w:pos="4680"/>
        <w:tab w:val="clear" w:pos="9360"/>
      </w:tabs>
      <w:rPr>
        <w:rFonts w:ascii="Times New Roman" w:hAnsi="Times New Roman"/>
        <w:b/>
        <w:color w:val="000000"/>
        <w:sz w:val="18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91BED" w:rsidRDefault="00591B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7FB3237"/>
    <w:multiLevelType w:val="hybridMultilevel"/>
    <w:tmpl w:val="298080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716901322">
    <w:abstractNumId w:val="17"/>
  </w:num>
  <w:num w:numId="2" w16cid:durableId="1798177708">
    <w:abstractNumId w:val="4"/>
  </w:num>
  <w:num w:numId="3" w16cid:durableId="282930763">
    <w:abstractNumId w:val="11"/>
  </w:num>
  <w:num w:numId="4" w16cid:durableId="852063616">
    <w:abstractNumId w:val="10"/>
  </w:num>
  <w:num w:numId="5" w16cid:durableId="1048862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093702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25588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062172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543063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77371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6486417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67609912">
    <w:abstractNumId w:val="3"/>
  </w:num>
  <w:num w:numId="13" w16cid:durableId="1397515465">
    <w:abstractNumId w:val="2"/>
  </w:num>
  <w:num w:numId="14" w16cid:durableId="1160390954">
    <w:abstractNumId w:val="15"/>
  </w:num>
  <w:num w:numId="15" w16cid:durableId="1782648359">
    <w:abstractNumId w:val="1"/>
  </w:num>
  <w:num w:numId="16" w16cid:durableId="532040391">
    <w:abstractNumId w:val="0"/>
  </w:num>
  <w:num w:numId="17" w16cid:durableId="1955137561">
    <w:abstractNumId w:val="5"/>
  </w:num>
  <w:num w:numId="18" w16cid:durableId="1495367087">
    <w:abstractNumId w:val="12"/>
  </w:num>
  <w:num w:numId="19" w16cid:durableId="1796213014">
    <w:abstractNumId w:val="14"/>
  </w:num>
  <w:num w:numId="20" w16cid:durableId="10483835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A6D62"/>
    <w:rsid w:val="000C2762"/>
    <w:rsid w:val="000D029B"/>
    <w:rsid w:val="000E23FD"/>
    <w:rsid w:val="000E70E5"/>
    <w:rsid w:val="00100E82"/>
    <w:rsid w:val="001015BD"/>
    <w:rsid w:val="00106895"/>
    <w:rsid w:val="00110709"/>
    <w:rsid w:val="00114A17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6475"/>
    <w:rsid w:val="001844BF"/>
    <w:rsid w:val="00184860"/>
    <w:rsid w:val="001931C6"/>
    <w:rsid w:val="001A0CB8"/>
    <w:rsid w:val="001A7DD8"/>
    <w:rsid w:val="001C05B2"/>
    <w:rsid w:val="001C111E"/>
    <w:rsid w:val="001C2B7E"/>
    <w:rsid w:val="001C5822"/>
    <w:rsid w:val="001D52B8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5390B"/>
    <w:rsid w:val="002624D4"/>
    <w:rsid w:val="00262C8F"/>
    <w:rsid w:val="002714F8"/>
    <w:rsid w:val="00275C7D"/>
    <w:rsid w:val="00287A22"/>
    <w:rsid w:val="00292223"/>
    <w:rsid w:val="002928E4"/>
    <w:rsid w:val="002958FC"/>
    <w:rsid w:val="00296B86"/>
    <w:rsid w:val="002B35B2"/>
    <w:rsid w:val="002B3E8D"/>
    <w:rsid w:val="002B56F5"/>
    <w:rsid w:val="002C232B"/>
    <w:rsid w:val="002E6136"/>
    <w:rsid w:val="002E61B0"/>
    <w:rsid w:val="002F5A53"/>
    <w:rsid w:val="002F5DF9"/>
    <w:rsid w:val="003047B6"/>
    <w:rsid w:val="0031374E"/>
    <w:rsid w:val="00315C90"/>
    <w:rsid w:val="00325808"/>
    <w:rsid w:val="0033377D"/>
    <w:rsid w:val="00336434"/>
    <w:rsid w:val="0034157A"/>
    <w:rsid w:val="00343A23"/>
    <w:rsid w:val="00350E7F"/>
    <w:rsid w:val="003548AD"/>
    <w:rsid w:val="00362012"/>
    <w:rsid w:val="003701A5"/>
    <w:rsid w:val="0037407A"/>
    <w:rsid w:val="0037517D"/>
    <w:rsid w:val="0038185B"/>
    <w:rsid w:val="00382D66"/>
    <w:rsid w:val="003929DD"/>
    <w:rsid w:val="00394032"/>
    <w:rsid w:val="0039736A"/>
    <w:rsid w:val="003A0485"/>
    <w:rsid w:val="003A3562"/>
    <w:rsid w:val="003A4E87"/>
    <w:rsid w:val="003B0E9F"/>
    <w:rsid w:val="003B2263"/>
    <w:rsid w:val="003B3D57"/>
    <w:rsid w:val="003B5A5A"/>
    <w:rsid w:val="003C53EC"/>
    <w:rsid w:val="003E0BF1"/>
    <w:rsid w:val="003E7C6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6E13"/>
    <w:rsid w:val="0043009F"/>
    <w:rsid w:val="00431AE8"/>
    <w:rsid w:val="00436490"/>
    <w:rsid w:val="00436602"/>
    <w:rsid w:val="004407C1"/>
    <w:rsid w:val="00444164"/>
    <w:rsid w:val="00446842"/>
    <w:rsid w:val="0045436C"/>
    <w:rsid w:val="0045610B"/>
    <w:rsid w:val="004631F6"/>
    <w:rsid w:val="00464A59"/>
    <w:rsid w:val="004655D1"/>
    <w:rsid w:val="004716B0"/>
    <w:rsid w:val="00474417"/>
    <w:rsid w:val="00484A0C"/>
    <w:rsid w:val="00487D3F"/>
    <w:rsid w:val="004927AC"/>
    <w:rsid w:val="004938AB"/>
    <w:rsid w:val="004948EC"/>
    <w:rsid w:val="004C1751"/>
    <w:rsid w:val="004D3D8F"/>
    <w:rsid w:val="004D4398"/>
    <w:rsid w:val="004D6CDA"/>
    <w:rsid w:val="004E12B2"/>
    <w:rsid w:val="0050788C"/>
    <w:rsid w:val="00512EF5"/>
    <w:rsid w:val="0051594E"/>
    <w:rsid w:val="00516D98"/>
    <w:rsid w:val="00517B6A"/>
    <w:rsid w:val="0052130E"/>
    <w:rsid w:val="00526E7E"/>
    <w:rsid w:val="00532612"/>
    <w:rsid w:val="005346B6"/>
    <w:rsid w:val="00535C67"/>
    <w:rsid w:val="005413A7"/>
    <w:rsid w:val="005430ED"/>
    <w:rsid w:val="00543FF4"/>
    <w:rsid w:val="00550CCA"/>
    <w:rsid w:val="00551BCB"/>
    <w:rsid w:val="00562629"/>
    <w:rsid w:val="00566338"/>
    <w:rsid w:val="00571266"/>
    <w:rsid w:val="00573874"/>
    <w:rsid w:val="00581F12"/>
    <w:rsid w:val="005831ED"/>
    <w:rsid w:val="00591BED"/>
    <w:rsid w:val="00594160"/>
    <w:rsid w:val="005B6AA2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5EBB"/>
    <w:rsid w:val="00626D94"/>
    <w:rsid w:val="00630A77"/>
    <w:rsid w:val="006456F2"/>
    <w:rsid w:val="00647558"/>
    <w:rsid w:val="00654B89"/>
    <w:rsid w:val="00661FBF"/>
    <w:rsid w:val="0066407E"/>
    <w:rsid w:val="00680A30"/>
    <w:rsid w:val="0068371F"/>
    <w:rsid w:val="00685336"/>
    <w:rsid w:val="0068534A"/>
    <w:rsid w:val="00686CE6"/>
    <w:rsid w:val="00690DE6"/>
    <w:rsid w:val="00691A66"/>
    <w:rsid w:val="00692B7B"/>
    <w:rsid w:val="006A1087"/>
    <w:rsid w:val="006A2B5C"/>
    <w:rsid w:val="006A3286"/>
    <w:rsid w:val="006A46EB"/>
    <w:rsid w:val="006B0162"/>
    <w:rsid w:val="006C0D9E"/>
    <w:rsid w:val="006C1E47"/>
    <w:rsid w:val="006D5B0D"/>
    <w:rsid w:val="006E5C60"/>
    <w:rsid w:val="00702010"/>
    <w:rsid w:val="007030A0"/>
    <w:rsid w:val="00705405"/>
    <w:rsid w:val="0071327C"/>
    <w:rsid w:val="00713798"/>
    <w:rsid w:val="0071582D"/>
    <w:rsid w:val="00720283"/>
    <w:rsid w:val="00723D2B"/>
    <w:rsid w:val="00730D75"/>
    <w:rsid w:val="007324CE"/>
    <w:rsid w:val="007451E3"/>
    <w:rsid w:val="00751858"/>
    <w:rsid w:val="0075221D"/>
    <w:rsid w:val="007553F4"/>
    <w:rsid w:val="0076250F"/>
    <w:rsid w:val="007742B8"/>
    <w:rsid w:val="007765E8"/>
    <w:rsid w:val="00776A79"/>
    <w:rsid w:val="00780492"/>
    <w:rsid w:val="007808CB"/>
    <w:rsid w:val="0078129A"/>
    <w:rsid w:val="00792E37"/>
    <w:rsid w:val="00797912"/>
    <w:rsid w:val="007A02E6"/>
    <w:rsid w:val="007A2868"/>
    <w:rsid w:val="007B065B"/>
    <w:rsid w:val="007B0CB4"/>
    <w:rsid w:val="007D7F44"/>
    <w:rsid w:val="007E21A5"/>
    <w:rsid w:val="007E7C2E"/>
    <w:rsid w:val="007F39AB"/>
    <w:rsid w:val="007F3A4A"/>
    <w:rsid w:val="0080617E"/>
    <w:rsid w:val="008111B9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61D19"/>
    <w:rsid w:val="00863BE5"/>
    <w:rsid w:val="0086788C"/>
    <w:rsid w:val="00873209"/>
    <w:rsid w:val="00875774"/>
    <w:rsid w:val="008822C3"/>
    <w:rsid w:val="00887CAB"/>
    <w:rsid w:val="00897506"/>
    <w:rsid w:val="008A2020"/>
    <w:rsid w:val="008A7CC8"/>
    <w:rsid w:val="008B1417"/>
    <w:rsid w:val="008B7CF0"/>
    <w:rsid w:val="008C03E3"/>
    <w:rsid w:val="008C30F3"/>
    <w:rsid w:val="008C79FB"/>
    <w:rsid w:val="008D48A6"/>
    <w:rsid w:val="008E2ED5"/>
    <w:rsid w:val="008E4570"/>
    <w:rsid w:val="008E7AE8"/>
    <w:rsid w:val="008F14AD"/>
    <w:rsid w:val="008F43E1"/>
    <w:rsid w:val="009028C2"/>
    <w:rsid w:val="00906BE0"/>
    <w:rsid w:val="00907B80"/>
    <w:rsid w:val="00922C8F"/>
    <w:rsid w:val="009304EC"/>
    <w:rsid w:val="00933AC1"/>
    <w:rsid w:val="0094048C"/>
    <w:rsid w:val="009442C2"/>
    <w:rsid w:val="009451D4"/>
    <w:rsid w:val="00954396"/>
    <w:rsid w:val="00954404"/>
    <w:rsid w:val="00954715"/>
    <w:rsid w:val="009623D3"/>
    <w:rsid w:val="00963B9D"/>
    <w:rsid w:val="0097265A"/>
    <w:rsid w:val="00974F3C"/>
    <w:rsid w:val="00984A70"/>
    <w:rsid w:val="0098760D"/>
    <w:rsid w:val="009A20B3"/>
    <w:rsid w:val="009C03E2"/>
    <w:rsid w:val="009D321B"/>
    <w:rsid w:val="009D5BCC"/>
    <w:rsid w:val="009E511E"/>
    <w:rsid w:val="009F1D78"/>
    <w:rsid w:val="009F630A"/>
    <w:rsid w:val="009F7771"/>
    <w:rsid w:val="00A07D5A"/>
    <w:rsid w:val="00A139C4"/>
    <w:rsid w:val="00A17042"/>
    <w:rsid w:val="00A242D2"/>
    <w:rsid w:val="00A30DD7"/>
    <w:rsid w:val="00A33F8B"/>
    <w:rsid w:val="00A3567F"/>
    <w:rsid w:val="00A40039"/>
    <w:rsid w:val="00A4518C"/>
    <w:rsid w:val="00A60AD1"/>
    <w:rsid w:val="00A64B39"/>
    <w:rsid w:val="00A70D19"/>
    <w:rsid w:val="00A70D7E"/>
    <w:rsid w:val="00A722CD"/>
    <w:rsid w:val="00A72588"/>
    <w:rsid w:val="00A810E8"/>
    <w:rsid w:val="00A84250"/>
    <w:rsid w:val="00A93EA8"/>
    <w:rsid w:val="00A95E95"/>
    <w:rsid w:val="00A96C45"/>
    <w:rsid w:val="00AA1608"/>
    <w:rsid w:val="00AA1C2A"/>
    <w:rsid w:val="00AB639D"/>
    <w:rsid w:val="00AB649C"/>
    <w:rsid w:val="00AC4381"/>
    <w:rsid w:val="00AC4FAE"/>
    <w:rsid w:val="00AD5109"/>
    <w:rsid w:val="00AD532F"/>
    <w:rsid w:val="00AD648F"/>
    <w:rsid w:val="00AE0BFA"/>
    <w:rsid w:val="00AE103D"/>
    <w:rsid w:val="00AE5D71"/>
    <w:rsid w:val="00AF1522"/>
    <w:rsid w:val="00AF2BED"/>
    <w:rsid w:val="00B04D28"/>
    <w:rsid w:val="00B0531C"/>
    <w:rsid w:val="00B10DD8"/>
    <w:rsid w:val="00B23A94"/>
    <w:rsid w:val="00B2489F"/>
    <w:rsid w:val="00B3042A"/>
    <w:rsid w:val="00B37FDC"/>
    <w:rsid w:val="00B42E83"/>
    <w:rsid w:val="00B4304B"/>
    <w:rsid w:val="00B43729"/>
    <w:rsid w:val="00B45504"/>
    <w:rsid w:val="00B45B4F"/>
    <w:rsid w:val="00B54DA9"/>
    <w:rsid w:val="00B76E19"/>
    <w:rsid w:val="00B82503"/>
    <w:rsid w:val="00B90F4E"/>
    <w:rsid w:val="00B92369"/>
    <w:rsid w:val="00B96D33"/>
    <w:rsid w:val="00BA1A1F"/>
    <w:rsid w:val="00BA38F8"/>
    <w:rsid w:val="00BB129B"/>
    <w:rsid w:val="00BC4C6C"/>
    <w:rsid w:val="00BC7548"/>
    <w:rsid w:val="00BC7B1D"/>
    <w:rsid w:val="00BD0266"/>
    <w:rsid w:val="00BD08F6"/>
    <w:rsid w:val="00BD361C"/>
    <w:rsid w:val="00BD6E82"/>
    <w:rsid w:val="00BE2825"/>
    <w:rsid w:val="00BE3227"/>
    <w:rsid w:val="00BE6258"/>
    <w:rsid w:val="00BE6755"/>
    <w:rsid w:val="00BE74BE"/>
    <w:rsid w:val="00BF327E"/>
    <w:rsid w:val="00BF6ADE"/>
    <w:rsid w:val="00C008CB"/>
    <w:rsid w:val="00C00A4E"/>
    <w:rsid w:val="00C0364A"/>
    <w:rsid w:val="00C05660"/>
    <w:rsid w:val="00C13704"/>
    <w:rsid w:val="00C15843"/>
    <w:rsid w:val="00C23285"/>
    <w:rsid w:val="00C2777E"/>
    <w:rsid w:val="00C35013"/>
    <w:rsid w:val="00C35397"/>
    <w:rsid w:val="00C35BCF"/>
    <w:rsid w:val="00C36F0F"/>
    <w:rsid w:val="00C37364"/>
    <w:rsid w:val="00C47853"/>
    <w:rsid w:val="00C524CC"/>
    <w:rsid w:val="00C56657"/>
    <w:rsid w:val="00C618F2"/>
    <w:rsid w:val="00C62BFD"/>
    <w:rsid w:val="00C64E01"/>
    <w:rsid w:val="00C7405D"/>
    <w:rsid w:val="00C76FFE"/>
    <w:rsid w:val="00C938FE"/>
    <w:rsid w:val="00C95758"/>
    <w:rsid w:val="00C97BBA"/>
    <w:rsid w:val="00CA054C"/>
    <w:rsid w:val="00CA24E8"/>
    <w:rsid w:val="00CB63F2"/>
    <w:rsid w:val="00CD0010"/>
    <w:rsid w:val="00CD4DAA"/>
    <w:rsid w:val="00CD60ED"/>
    <w:rsid w:val="00D05A03"/>
    <w:rsid w:val="00D1466D"/>
    <w:rsid w:val="00D1673D"/>
    <w:rsid w:val="00D24B38"/>
    <w:rsid w:val="00D25914"/>
    <w:rsid w:val="00D26BDC"/>
    <w:rsid w:val="00D33E6C"/>
    <w:rsid w:val="00D41D2F"/>
    <w:rsid w:val="00D54B35"/>
    <w:rsid w:val="00D6015B"/>
    <w:rsid w:val="00D6567C"/>
    <w:rsid w:val="00D65CFF"/>
    <w:rsid w:val="00D75B1F"/>
    <w:rsid w:val="00D77065"/>
    <w:rsid w:val="00D8083F"/>
    <w:rsid w:val="00D93290"/>
    <w:rsid w:val="00D93408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3D55"/>
    <w:rsid w:val="00DF62DE"/>
    <w:rsid w:val="00E07209"/>
    <w:rsid w:val="00E17FFD"/>
    <w:rsid w:val="00E2028D"/>
    <w:rsid w:val="00E30EDD"/>
    <w:rsid w:val="00E66EA4"/>
    <w:rsid w:val="00E71D08"/>
    <w:rsid w:val="00E72C34"/>
    <w:rsid w:val="00E778CB"/>
    <w:rsid w:val="00E83A5E"/>
    <w:rsid w:val="00E86EE6"/>
    <w:rsid w:val="00E94148"/>
    <w:rsid w:val="00EA290D"/>
    <w:rsid w:val="00EA5C9A"/>
    <w:rsid w:val="00EB5B46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4A70"/>
    <w:rsid w:val="00F31E7D"/>
    <w:rsid w:val="00F35D7D"/>
    <w:rsid w:val="00F46747"/>
    <w:rsid w:val="00F61380"/>
    <w:rsid w:val="00F64DD2"/>
    <w:rsid w:val="00F85134"/>
    <w:rsid w:val="00F85A5C"/>
    <w:rsid w:val="00F865D2"/>
    <w:rsid w:val="00F93DA2"/>
    <w:rsid w:val="00F94971"/>
    <w:rsid w:val="00FB00A7"/>
    <w:rsid w:val="00FB08EF"/>
    <w:rsid w:val="00FB489F"/>
    <w:rsid w:val="00FE2ECE"/>
    <w:rsid w:val="00FE4648"/>
    <w:rsid w:val="00FE48B5"/>
    <w:rsid w:val="00FF0F6A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C0637"/>
  <w14:defaultImageDpi w14:val="32767"/>
  <w15:chartTrackingRefBased/>
  <w15:docId w15:val="{CCFCD256-473C-472F-8D5B-DD16EF0D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49</cp:revision>
  <cp:lastPrinted>2025-02-28T07:01:00Z</cp:lastPrinted>
  <dcterms:created xsi:type="dcterms:W3CDTF">2025-05-15T15:15:00Z</dcterms:created>
  <dcterms:modified xsi:type="dcterms:W3CDTF">2025-05-18T16:44:00Z</dcterms:modified>
</cp:coreProperties>
</file>