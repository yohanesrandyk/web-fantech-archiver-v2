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488A" w:rsidRPr="004821F0" w:rsidRDefault="009E488A" w:rsidP="00775E89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4821F0">
        <w:rPr>
          <w:rFonts w:ascii="Times New Roman" w:hAnsi="Times New Roman"/>
          <w:sz w:val="24"/>
          <w:szCs w:val="24"/>
        </w:rPr>
        <w:t>Jakarta, ${</w:t>
      </w:r>
      <w:proofErr w:type="spellStart"/>
      <w:r w:rsidRPr="004821F0">
        <w:rPr>
          <w:rFonts w:ascii="Times New Roman" w:hAnsi="Times New Roman"/>
          <w:sz w:val="24"/>
          <w:szCs w:val="24"/>
        </w:rPr>
        <w:t>release_date</w:t>
      </w:r>
      <w:proofErr w:type="spellEnd"/>
      <w:r w:rsidRPr="004821F0">
        <w:rPr>
          <w:rFonts w:ascii="Times New Roman" w:hAnsi="Times New Roman"/>
          <w:sz w:val="24"/>
          <w:szCs w:val="24"/>
        </w:rPr>
        <w:t>}</w:t>
      </w:r>
    </w:p>
    <w:p w:rsidR="009E488A" w:rsidRPr="004821F0" w:rsidRDefault="009E488A" w:rsidP="00775E89">
      <w:pPr>
        <w:spacing w:line="360" w:lineRule="auto"/>
        <w:rPr>
          <w:rFonts w:ascii="Times New Roman" w:hAnsi="Times New Roman"/>
          <w:sz w:val="24"/>
          <w:szCs w:val="24"/>
        </w:rPr>
      </w:pPr>
      <w:r w:rsidRPr="004821F0">
        <w:rPr>
          <w:rFonts w:ascii="Times New Roman" w:hAnsi="Times New Roman"/>
          <w:sz w:val="24"/>
          <w:szCs w:val="24"/>
        </w:rPr>
        <w:t>No</w:t>
      </w:r>
      <w:r w:rsidRPr="004821F0">
        <w:rPr>
          <w:rFonts w:ascii="Times New Roman" w:hAnsi="Times New Roman"/>
          <w:sz w:val="24"/>
          <w:szCs w:val="24"/>
        </w:rPr>
        <w:tab/>
        <w:t>: ${</w:t>
      </w:r>
      <w:proofErr w:type="spellStart"/>
      <w:r w:rsidRPr="004821F0">
        <w:rPr>
          <w:rFonts w:ascii="Times New Roman" w:hAnsi="Times New Roman"/>
          <w:sz w:val="24"/>
          <w:szCs w:val="24"/>
        </w:rPr>
        <w:t>document_number</w:t>
      </w:r>
      <w:proofErr w:type="spellEnd"/>
      <w:r w:rsidRPr="004821F0">
        <w:rPr>
          <w:rFonts w:ascii="Times New Roman" w:hAnsi="Times New Roman"/>
          <w:sz w:val="24"/>
          <w:szCs w:val="24"/>
        </w:rPr>
        <w:t>}</w:t>
      </w:r>
    </w:p>
    <w:p w:rsidR="009E488A" w:rsidRPr="004821F0" w:rsidRDefault="009E488A" w:rsidP="00775E89">
      <w:pPr>
        <w:spacing w:line="360" w:lineRule="auto"/>
        <w:rPr>
          <w:rFonts w:ascii="Times New Roman" w:hAnsi="Times New Roman"/>
          <w:sz w:val="24"/>
          <w:szCs w:val="24"/>
        </w:rPr>
      </w:pPr>
      <w:r w:rsidRPr="004821F0">
        <w:rPr>
          <w:rFonts w:ascii="Times New Roman" w:hAnsi="Times New Roman"/>
          <w:sz w:val="24"/>
          <w:szCs w:val="24"/>
        </w:rPr>
        <w:t xml:space="preserve">Hal </w:t>
      </w:r>
      <w:r w:rsidRPr="004821F0">
        <w:rPr>
          <w:rFonts w:ascii="Times New Roman" w:hAnsi="Times New Roman"/>
          <w:sz w:val="24"/>
          <w:szCs w:val="24"/>
        </w:rPr>
        <w:tab/>
        <w:t>: ${subject}</w:t>
      </w:r>
      <w:r w:rsidRPr="004821F0">
        <w:rPr>
          <w:rFonts w:ascii="Times New Roman" w:hAnsi="Times New Roman"/>
          <w:sz w:val="24"/>
          <w:szCs w:val="24"/>
        </w:rPr>
        <w:tab/>
      </w:r>
    </w:p>
    <w:p w:rsidR="009E488A" w:rsidRPr="004821F0" w:rsidRDefault="009E488A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E488A" w:rsidRPr="004821F0" w:rsidRDefault="00197CD9" w:rsidP="00775E89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4821F0">
        <w:rPr>
          <w:rFonts w:ascii="Times New Roman" w:hAnsi="Times New Roman"/>
          <w:sz w:val="24"/>
          <w:szCs w:val="24"/>
        </w:rPr>
        <w:t>Dengan</w:t>
      </w:r>
      <w:proofErr w:type="spellEnd"/>
      <w:r w:rsidRPr="004821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21F0">
        <w:rPr>
          <w:rFonts w:ascii="Times New Roman" w:hAnsi="Times New Roman"/>
          <w:sz w:val="24"/>
          <w:szCs w:val="24"/>
        </w:rPr>
        <w:t>ini</w:t>
      </w:r>
      <w:proofErr w:type="spellEnd"/>
      <w:r w:rsidRPr="004821F0">
        <w:rPr>
          <w:rFonts w:ascii="Times New Roman" w:hAnsi="Times New Roman"/>
          <w:sz w:val="24"/>
          <w:szCs w:val="24"/>
        </w:rPr>
        <w:t xml:space="preserve"> kami divisi ${</w:t>
      </w:r>
      <w:proofErr w:type="spellStart"/>
      <w:r w:rsidRPr="004821F0">
        <w:rPr>
          <w:rFonts w:ascii="Times New Roman" w:hAnsi="Times New Roman"/>
          <w:sz w:val="24"/>
          <w:szCs w:val="24"/>
        </w:rPr>
        <w:t>from_division</w:t>
      </w:r>
      <w:proofErr w:type="spellEnd"/>
      <w:r w:rsidRPr="004821F0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Pr="004821F0">
        <w:rPr>
          <w:rFonts w:ascii="Times New Roman" w:hAnsi="Times New Roman"/>
          <w:sz w:val="24"/>
          <w:szCs w:val="24"/>
        </w:rPr>
        <w:t>m</w:t>
      </w:r>
      <w:r w:rsidR="009E488A" w:rsidRPr="004821F0">
        <w:rPr>
          <w:rFonts w:ascii="Times New Roman" w:hAnsi="Times New Roman"/>
          <w:sz w:val="24"/>
          <w:szCs w:val="24"/>
        </w:rPr>
        <w:t>engajukan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pembayaran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sebesar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 Rp. ${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transfer_amount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>},- (</w:t>
      </w:r>
      <w:r w:rsidR="009E488A" w:rsidRPr="004821F0">
        <w:rPr>
          <w:rFonts w:ascii="Times New Roman" w:hAnsi="Times New Roman"/>
          <w:i/>
          <w:iCs/>
          <w:sz w:val="24"/>
          <w:szCs w:val="24"/>
        </w:rPr>
        <w:t>${</w:t>
      </w:r>
      <w:proofErr w:type="spellStart"/>
      <w:r w:rsidR="009E488A" w:rsidRPr="004821F0">
        <w:rPr>
          <w:rFonts w:ascii="Times New Roman" w:hAnsi="Times New Roman"/>
          <w:i/>
          <w:iCs/>
          <w:sz w:val="24"/>
          <w:szCs w:val="24"/>
        </w:rPr>
        <w:t>transfer_amount_text</w:t>
      </w:r>
      <w:proofErr w:type="spellEnd"/>
      <w:r w:rsidR="009E488A" w:rsidRPr="004821F0">
        <w:rPr>
          <w:rFonts w:ascii="Times New Roman" w:hAnsi="Times New Roman"/>
          <w:i/>
          <w:iCs/>
          <w:sz w:val="24"/>
          <w:szCs w:val="24"/>
        </w:rPr>
        <w:t>})</w:t>
      </w:r>
      <w:r w:rsidR="009E488A" w:rsidRPr="004821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untuk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tujuan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}. 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Pembayaran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dilakukan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melalui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="009E488A" w:rsidRPr="004821F0">
        <w:rPr>
          <w:rFonts w:ascii="Times New Roman" w:hAnsi="Times New Roman"/>
          <w:sz w:val="24"/>
          <w:szCs w:val="24"/>
          <w:lang w:val="id-ID"/>
        </w:rPr>
        <w:t>transfer_method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>} ${</w:t>
      </w:r>
      <w:proofErr w:type="spellStart"/>
      <w:r w:rsidR="009E488A" w:rsidRPr="004821F0">
        <w:rPr>
          <w:rFonts w:ascii="Times New Roman" w:hAnsi="Times New Roman"/>
          <w:sz w:val="24"/>
          <w:szCs w:val="24"/>
          <w:lang w:val="id-ID"/>
        </w:rPr>
        <w:t>transfer_bank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>} ${</w:t>
      </w:r>
      <w:proofErr w:type="spellStart"/>
      <w:r w:rsidR="009E488A" w:rsidRPr="004821F0">
        <w:rPr>
          <w:rFonts w:ascii="Times New Roman" w:hAnsi="Times New Roman"/>
          <w:sz w:val="24"/>
          <w:szCs w:val="24"/>
          <w:lang w:val="id-ID"/>
        </w:rPr>
        <w:t>transfer_account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>} ${</w:t>
      </w:r>
      <w:proofErr w:type="spellStart"/>
      <w:r w:rsidR="009E488A" w:rsidRPr="004821F0">
        <w:rPr>
          <w:rFonts w:ascii="Times New Roman" w:hAnsi="Times New Roman"/>
          <w:sz w:val="24"/>
          <w:szCs w:val="24"/>
          <w:lang w:val="id-ID"/>
        </w:rPr>
        <w:t>transfer_account_name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untuk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segera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diproses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Terima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88A" w:rsidRPr="004821F0">
        <w:rPr>
          <w:rFonts w:ascii="Times New Roman" w:hAnsi="Times New Roman"/>
          <w:sz w:val="24"/>
          <w:szCs w:val="24"/>
        </w:rPr>
        <w:t>kasih</w:t>
      </w:r>
      <w:proofErr w:type="spellEnd"/>
      <w:r w:rsidR="009E488A" w:rsidRPr="004821F0">
        <w:rPr>
          <w:rFonts w:ascii="Times New Roman" w:hAnsi="Times New Roman"/>
          <w:sz w:val="24"/>
          <w:szCs w:val="24"/>
        </w:rPr>
        <w:t>.</w:t>
      </w:r>
    </w:p>
    <w:p w:rsidR="009E488A" w:rsidRPr="004821F0" w:rsidRDefault="009E488A" w:rsidP="00775E89">
      <w:pPr>
        <w:spacing w:line="360" w:lineRule="auto"/>
        <w:rPr>
          <w:rFonts w:ascii="Times New Roman" w:hAnsi="Times New Roman"/>
          <w:sz w:val="24"/>
          <w:szCs w:val="24"/>
        </w:rPr>
      </w:pPr>
      <w:r w:rsidRPr="004821F0"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782"/>
        <w:gridCol w:w="1945"/>
        <w:gridCol w:w="1941"/>
        <w:gridCol w:w="2129"/>
      </w:tblGrid>
      <w:tr w:rsidR="009E488A" w:rsidRPr="004821F0" w:rsidTr="004821F0">
        <w:tc>
          <w:tcPr>
            <w:tcW w:w="3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Diajukan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Direview</w:t>
            </w:r>
            <w:proofErr w:type="spellEnd"/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Diproses</w:t>
            </w:r>
            <w:proofErr w:type="spellEnd"/>
          </w:p>
        </w:tc>
      </w:tr>
      <w:tr w:rsidR="009E488A" w:rsidRPr="004821F0" w:rsidTr="004821F0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Pemohon</w:t>
            </w:r>
            <w:proofErr w:type="spellEnd"/>
          </w:p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user_pend</w:t>
            </w:r>
            <w:proofErr w:type="spellEnd"/>
            <w:r w:rsidRPr="004821F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pend_date</w:t>
            </w:r>
            <w:proofErr w:type="spellEnd"/>
            <w:r w:rsidRPr="004821F0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Atasan</w:t>
            </w:r>
            <w:proofErr w:type="spellEnd"/>
            <w:r w:rsidRPr="004821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Pemohon</w:t>
            </w:r>
            <w:proofErr w:type="spellEnd"/>
          </w:p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user_app</w:t>
            </w:r>
            <w:r w:rsidR="00701F09" w:rsidRPr="004821F0">
              <w:rPr>
                <w:rFonts w:ascii="Times New Roman" w:hAnsi="Times New Roman"/>
                <w:sz w:val="24"/>
                <w:szCs w:val="24"/>
              </w:rPr>
              <w:t>r</w:t>
            </w:r>
            <w:proofErr w:type="spellEnd"/>
            <w:r w:rsidRPr="004821F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app</w:t>
            </w:r>
            <w:r w:rsidR="00701F09" w:rsidRPr="004821F0">
              <w:rPr>
                <w:rFonts w:ascii="Times New Roman" w:hAnsi="Times New Roman"/>
                <w:sz w:val="24"/>
                <w:szCs w:val="24"/>
              </w:rPr>
              <w:t>r</w:t>
            </w:r>
            <w:r w:rsidRPr="004821F0">
              <w:rPr>
                <w:rFonts w:ascii="Times New Roman" w:hAnsi="Times New Roman"/>
                <w:sz w:val="24"/>
                <w:szCs w:val="24"/>
              </w:rPr>
              <w:t>_date</w:t>
            </w:r>
            <w:proofErr w:type="spellEnd"/>
            <w:r w:rsidRPr="004821F0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Accounting</w:t>
            </w:r>
          </w:p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user_acc</w:t>
            </w:r>
            <w:proofErr w:type="spellEnd"/>
            <w:r w:rsidRPr="004821F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acc_date</w:t>
            </w:r>
            <w:proofErr w:type="spellEnd"/>
            <w:r w:rsidRPr="004821F0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Direktur</w:t>
            </w:r>
            <w:proofErr w:type="spellEnd"/>
          </w:p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user_dir</w:t>
            </w:r>
            <w:proofErr w:type="spellEnd"/>
            <w:r w:rsidRPr="004821F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dir_date</w:t>
            </w:r>
            <w:proofErr w:type="spellEnd"/>
            <w:r w:rsidRPr="004821F0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Finance</w:t>
            </w:r>
          </w:p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user_fin</w:t>
            </w:r>
            <w:proofErr w:type="spellEnd"/>
            <w:r w:rsidRPr="004821F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9E488A" w:rsidRPr="004821F0" w:rsidRDefault="009E488A" w:rsidP="00775E8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21F0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4821F0">
              <w:rPr>
                <w:rFonts w:ascii="Times New Roman" w:hAnsi="Times New Roman"/>
                <w:sz w:val="24"/>
                <w:szCs w:val="24"/>
              </w:rPr>
              <w:t>fin_date</w:t>
            </w:r>
            <w:proofErr w:type="spellEnd"/>
            <w:r w:rsidRPr="004821F0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1B1CE7" w:rsidRPr="004821F0" w:rsidRDefault="001B1CE7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021AD" w:rsidRPr="004821F0" w:rsidRDefault="00C021AD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021AD" w:rsidRPr="004821F0" w:rsidRDefault="00C021AD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021AD" w:rsidRPr="004821F0" w:rsidRDefault="00C021AD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021AD" w:rsidRPr="004821F0" w:rsidRDefault="00C021AD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021AD" w:rsidRPr="004821F0" w:rsidRDefault="00C021AD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021AD" w:rsidRPr="004821F0" w:rsidRDefault="00C021AD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021AD" w:rsidRPr="004821F0" w:rsidRDefault="00C021AD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021AD" w:rsidRPr="004821F0" w:rsidRDefault="00C021AD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021AD" w:rsidRPr="004821F0" w:rsidRDefault="00C021AD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82646" w:rsidRPr="004821F0" w:rsidRDefault="00482646" w:rsidP="00775E8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021AD" w:rsidRPr="004821F0" w:rsidRDefault="00C021AD" w:rsidP="00775E8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4821F0">
        <w:rPr>
          <w:rFonts w:ascii="Times New Roman" w:hAnsi="Times New Roman"/>
          <w:sz w:val="24"/>
          <w:szCs w:val="24"/>
        </w:rPr>
        <w:lastRenderedPageBreak/>
        <w:t>${</w:t>
      </w:r>
      <w:proofErr w:type="spellStart"/>
      <w:r w:rsidRPr="004821F0">
        <w:rPr>
          <w:rFonts w:ascii="Times New Roman" w:hAnsi="Times New Roman"/>
          <w:sz w:val="24"/>
          <w:szCs w:val="24"/>
        </w:rPr>
        <w:t>image_item</w:t>
      </w:r>
      <w:proofErr w:type="spellEnd"/>
      <w:r w:rsidRPr="004821F0">
        <w:rPr>
          <w:rFonts w:ascii="Times New Roman" w:hAnsi="Times New Roman"/>
          <w:sz w:val="24"/>
          <w:szCs w:val="24"/>
        </w:rPr>
        <w:t>}</w:t>
      </w:r>
    </w:p>
    <w:sectPr w:rsidR="00C021AD" w:rsidRPr="004821F0" w:rsidSect="00B13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106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3EE9" w:rsidRDefault="00C53EE9">
      <w:pPr>
        <w:spacing w:after="0" w:line="240" w:lineRule="auto"/>
      </w:pPr>
      <w:r>
        <w:separator/>
      </w:r>
    </w:p>
  </w:endnote>
  <w:endnote w:type="continuationSeparator" w:id="0">
    <w:p w:rsidR="00C53EE9" w:rsidRDefault="00C5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5C1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:rsidR="009B11E6" w:rsidRPr="006B238C" w:rsidRDefault="009B11E6">
    <w:pPr>
      <w:pStyle w:val="Footer"/>
      <w:ind w:right="360"/>
      <w:rPr>
        <w:rFonts w:ascii="Times New Roman" w:hAnsi="Times New Roman"/>
        <w:sz w:val="16"/>
        <w:szCs w:val="16"/>
        <w:lang w:val="id-ID"/>
      </w:rPr>
    </w:pPr>
    <w:r w:rsidRPr="006B238C">
      <w:rPr>
        <w:rFonts w:ascii="Times New Roman" w:hAnsi="Times New Roman"/>
        <w:sz w:val="16"/>
        <w:szCs w:val="16"/>
        <w:lang w:val="id-ID"/>
      </w:rPr>
      <w:t>${</w:t>
    </w:r>
    <w:proofErr w:type="spellStart"/>
    <w:r w:rsidRPr="006B238C">
      <w:rPr>
        <w:rFonts w:ascii="Times New Roman" w:hAnsi="Times New Roman"/>
        <w:sz w:val="16"/>
        <w:szCs w:val="16"/>
        <w:lang w:val="id-ID"/>
      </w:rPr>
      <w:t>print_date</w:t>
    </w:r>
    <w:proofErr w:type="spellEnd"/>
    <w:r w:rsidRPr="006B238C">
      <w:rPr>
        <w:rFonts w:ascii="Times New Roman" w:hAnsi="Times New Roman"/>
        <w:sz w:val="16"/>
        <w:szCs w:val="16"/>
        <w:lang w:val="id-ID"/>
      </w:rPr>
      <w:t>}</w:t>
    </w:r>
  </w:p>
  <w:p w:rsidR="002F067D" w:rsidRDefault="005C7E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2964180</wp:posOffset>
              </wp:positionH>
              <wp:positionV relativeFrom="paragraph">
                <wp:posOffset>179070</wp:posOffset>
              </wp:positionV>
              <wp:extent cx="3647440" cy="64706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7440" cy="6470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2F067D" w:rsidRPr="00B13165" w:rsidRDefault="002A5FF9" w:rsidP="002A5FF9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</w:pPr>
                          <w:r w:rsidRPr="00B13165"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  <w:t>CV GOLDEN TECHNOLOGY INDO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3.4pt;margin-top:14.1pt;width:287.2pt;height:5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" filled="f" stroked="f" strokeweight="1pt">
              <v:textbox>
                <w:txbxContent>
                  <w:p w:rsidR="002F067D" w:rsidRPr="00B13165" w:rsidRDefault="002A5FF9" w:rsidP="002A5FF9">
                    <w:pPr>
                      <w:jc w:val="center"/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</w:pPr>
                    <w:r w:rsidRPr="00B13165"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  <w:t>CV GOLDEN TECHNOLOGY INDO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0"/>
          <wp:wrapNone/>
          <wp:docPr id="7" name="Picture 17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2FFF" w:rsidRDefault="00652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3EE9" w:rsidRDefault="00C53EE9">
      <w:pPr>
        <w:spacing w:after="0" w:line="240" w:lineRule="auto"/>
      </w:pPr>
      <w:r>
        <w:separator/>
      </w:r>
    </w:p>
  </w:footnote>
  <w:footnote w:type="continuationSeparator" w:id="0">
    <w:p w:rsidR="00C53EE9" w:rsidRDefault="00C53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5670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000000">
    <w:pPr>
      <w:pStyle w:val="Header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5568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C7E1C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10" name="Picture 15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5C7E1C" w:rsidRPr="006A16D4">
      <w:rPr>
        <w:noProof/>
      </w:rPr>
      <w:drawing>
        <wp:inline distT="0" distB="0" distL="0" distR="0">
          <wp:extent cx="2186940" cy="38100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7E1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ragraph">
                <wp:posOffset>-238125</wp:posOffset>
              </wp:positionV>
              <wp:extent cx="2619375" cy="885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J No.26.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cv.goldentechindo@gmail.com </w:t>
                          </w:r>
                        </w:p>
                        <w:p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" filled="f" stroked="f">
              <v:textbox>
                <w:txbxContent>
                  <w:p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J No.26.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cv.goldentechindo@gmail.com </w:t>
                    </w:r>
                  </w:p>
                  <w:p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862">
    <w:abstractNumId w:val="1"/>
  </w:num>
  <w:num w:numId="2" w16cid:durableId="2040620436">
    <w:abstractNumId w:val="5"/>
  </w:num>
  <w:num w:numId="3" w16cid:durableId="803503839">
    <w:abstractNumId w:val="3"/>
  </w:num>
  <w:num w:numId="4" w16cid:durableId="62023310">
    <w:abstractNumId w:val="4"/>
  </w:num>
  <w:num w:numId="5" w16cid:durableId="311835853">
    <w:abstractNumId w:val="6"/>
  </w:num>
  <w:num w:numId="6" w16cid:durableId="1202127828">
    <w:abstractNumId w:val="0"/>
  </w:num>
  <w:num w:numId="7" w16cid:durableId="2029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D"/>
    <w:rsid w:val="00010D9E"/>
    <w:rsid w:val="00023E7D"/>
    <w:rsid w:val="000720E8"/>
    <w:rsid w:val="00125FF7"/>
    <w:rsid w:val="001318D3"/>
    <w:rsid w:val="00146788"/>
    <w:rsid w:val="00154D6A"/>
    <w:rsid w:val="00197CD9"/>
    <w:rsid w:val="001A23A4"/>
    <w:rsid w:val="001B1CE7"/>
    <w:rsid w:val="001B698F"/>
    <w:rsid w:val="001F5DF7"/>
    <w:rsid w:val="002000E6"/>
    <w:rsid w:val="0020143A"/>
    <w:rsid w:val="002221EA"/>
    <w:rsid w:val="0023550F"/>
    <w:rsid w:val="002361C7"/>
    <w:rsid w:val="00284024"/>
    <w:rsid w:val="00285151"/>
    <w:rsid w:val="002A5FF9"/>
    <w:rsid w:val="002F067D"/>
    <w:rsid w:val="002F1096"/>
    <w:rsid w:val="002F4959"/>
    <w:rsid w:val="00304BF2"/>
    <w:rsid w:val="003711FF"/>
    <w:rsid w:val="003744D4"/>
    <w:rsid w:val="0038168D"/>
    <w:rsid w:val="00381E6A"/>
    <w:rsid w:val="003F564A"/>
    <w:rsid w:val="004577BB"/>
    <w:rsid w:val="004821F0"/>
    <w:rsid w:val="00482646"/>
    <w:rsid w:val="00491FDD"/>
    <w:rsid w:val="004F3F3D"/>
    <w:rsid w:val="00574B7C"/>
    <w:rsid w:val="00595144"/>
    <w:rsid w:val="005A48A0"/>
    <w:rsid w:val="005C1125"/>
    <w:rsid w:val="005C7E1C"/>
    <w:rsid w:val="005E1895"/>
    <w:rsid w:val="005F0BF1"/>
    <w:rsid w:val="00632EC3"/>
    <w:rsid w:val="00652FFF"/>
    <w:rsid w:val="006562C5"/>
    <w:rsid w:val="006611DF"/>
    <w:rsid w:val="006B238C"/>
    <w:rsid w:val="006E6814"/>
    <w:rsid w:val="00701F09"/>
    <w:rsid w:val="00707213"/>
    <w:rsid w:val="00775E89"/>
    <w:rsid w:val="00780C40"/>
    <w:rsid w:val="00784755"/>
    <w:rsid w:val="007D448F"/>
    <w:rsid w:val="007E083D"/>
    <w:rsid w:val="00876E63"/>
    <w:rsid w:val="008B2CF8"/>
    <w:rsid w:val="009339DF"/>
    <w:rsid w:val="009B11E6"/>
    <w:rsid w:val="009B620D"/>
    <w:rsid w:val="009B763D"/>
    <w:rsid w:val="009D11A9"/>
    <w:rsid w:val="009E488A"/>
    <w:rsid w:val="00AE44C9"/>
    <w:rsid w:val="00AF29A3"/>
    <w:rsid w:val="00B03A98"/>
    <w:rsid w:val="00B13165"/>
    <w:rsid w:val="00B217FD"/>
    <w:rsid w:val="00B5667C"/>
    <w:rsid w:val="00B64485"/>
    <w:rsid w:val="00B94BFD"/>
    <w:rsid w:val="00BB0A19"/>
    <w:rsid w:val="00BC5F6F"/>
    <w:rsid w:val="00C021AD"/>
    <w:rsid w:val="00C51F72"/>
    <w:rsid w:val="00C53EE9"/>
    <w:rsid w:val="00CC54B7"/>
    <w:rsid w:val="00D045F0"/>
    <w:rsid w:val="00D14211"/>
    <w:rsid w:val="00D146AD"/>
    <w:rsid w:val="00DB5744"/>
    <w:rsid w:val="00DB6F00"/>
    <w:rsid w:val="00E02FC2"/>
    <w:rsid w:val="00E13BD5"/>
    <w:rsid w:val="00E229D6"/>
    <w:rsid w:val="00E95046"/>
    <w:rsid w:val="00EE4A99"/>
    <w:rsid w:val="00EF7DD3"/>
    <w:rsid w:val="00F1385D"/>
    <w:rsid w:val="00F305B4"/>
    <w:rsid w:val="00F90BE8"/>
    <w:rsid w:val="00F9738B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2567A8E"/>
  <w15:docId w15:val="{7309BC80-B449-4859-988C-7F84DBD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rPr>
      <w:color w:val="2E74B5"/>
      <w:kern w:val="2"/>
      <w:sz w:val="21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b/>
      <w:bCs/>
      <w:i/>
      <w:iCs/>
      <w:color w:val="44546A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qFormat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9E4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Yohanes Randy</cp:lastModifiedBy>
  <cp:revision>14</cp:revision>
  <cp:lastPrinted>2025-05-10T05:05:00Z</cp:lastPrinted>
  <dcterms:created xsi:type="dcterms:W3CDTF">2025-05-15T15:14:00Z</dcterms:created>
  <dcterms:modified xsi:type="dcterms:W3CDTF">2025-05-21T11:02:00Z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