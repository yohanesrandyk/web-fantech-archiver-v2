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Pr="00CB05C8" w:rsidRDefault="006E67A6" w:rsidP="00784674">
      <w:pPr>
        <w:spacing w:line="360" w:lineRule="auto"/>
        <w:jc w:val="both"/>
        <w:rPr>
          <w:rFonts w:ascii="Times New Roman" w:hAnsi="Times New Roman"/>
        </w:rPr>
      </w:pPr>
    </w:p>
    <w:p w:rsidR="00994821" w:rsidRPr="00016F2C" w:rsidRDefault="00016F2C" w:rsidP="0078467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${subject}</w:t>
      </w:r>
    </w:p>
    <w:p w:rsidR="00994821" w:rsidRPr="00CB05C8" w:rsidRDefault="00994821" w:rsidP="00784674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290"/>
        <w:gridCol w:w="2998"/>
        <w:gridCol w:w="248"/>
        <w:gridCol w:w="1766"/>
        <w:gridCol w:w="295"/>
        <w:gridCol w:w="2284"/>
      </w:tblGrid>
      <w:tr w:rsidR="00994821" w:rsidRPr="00CB05C8" w:rsidTr="000C7252">
        <w:tc>
          <w:tcPr>
            <w:tcW w:w="863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No Regist</w:t>
            </w:r>
          </w:p>
        </w:tc>
        <w:tc>
          <w:tcPr>
            <w:tcW w:w="152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CB05C8">
              <w:rPr>
                <w:rFonts w:ascii="Times New Roman" w:hAnsi="Times New Roman"/>
              </w:rPr>
              <w:t>${</w:t>
            </w:r>
            <w:r w:rsidRPr="00CB05C8">
              <w:rPr>
                <w:rFonts w:ascii="Times New Roman" w:hAnsi="Times New Roman"/>
                <w:lang w:val="id-ID"/>
              </w:rPr>
              <w:t>document_number</w:t>
            </w:r>
            <w:r w:rsidRPr="00CB05C8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Tgl. Pengajuan</w:t>
            </w:r>
          </w:p>
        </w:tc>
        <w:tc>
          <w:tcPr>
            <w:tcW w:w="155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CB05C8">
              <w:rPr>
                <w:rFonts w:ascii="Times New Roman" w:hAnsi="Times New Roman"/>
              </w:rPr>
              <w:t>${create</w:t>
            </w:r>
            <w:r w:rsidRPr="00CB05C8">
              <w:rPr>
                <w:rFonts w:ascii="Times New Roman" w:hAnsi="Times New Roman"/>
                <w:lang w:val="id-ID"/>
              </w:rPr>
              <w:t>_date</w:t>
            </w:r>
            <w:r w:rsidRPr="00CB05C8">
              <w:rPr>
                <w:rFonts w:ascii="Times New Roman" w:hAnsi="Times New Roman"/>
              </w:rPr>
              <w:t>}</w:t>
            </w:r>
          </w:p>
        </w:tc>
      </w:tr>
      <w:tr w:rsidR="00994821" w:rsidRPr="00CB05C8" w:rsidTr="000C7252">
        <w:tc>
          <w:tcPr>
            <w:tcW w:w="863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Nama Pemohon</w:t>
            </w:r>
          </w:p>
        </w:tc>
        <w:tc>
          <w:tcPr>
            <w:tcW w:w="152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CB05C8">
              <w:rPr>
                <w:rFonts w:ascii="Times New Roman" w:hAnsi="Times New Roman"/>
              </w:rPr>
              <w:t>${</w:t>
            </w:r>
            <w:r w:rsidRPr="00CB05C8">
              <w:rPr>
                <w:rFonts w:ascii="Times New Roman" w:hAnsi="Times New Roman"/>
                <w:lang w:val="id-ID"/>
              </w:rPr>
              <w:t>user_create</w:t>
            </w:r>
            <w:r w:rsidRPr="00CB05C8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Tgl. Terima Dana</w:t>
            </w:r>
          </w:p>
        </w:tc>
        <w:tc>
          <w:tcPr>
            <w:tcW w:w="155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${transfer_date}</w:t>
            </w:r>
          </w:p>
        </w:tc>
      </w:tr>
      <w:tr w:rsidR="00994821" w:rsidRPr="00CB05C8" w:rsidTr="000C7252">
        <w:tc>
          <w:tcPr>
            <w:tcW w:w="863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Divisi Pemohon</w:t>
            </w:r>
          </w:p>
        </w:tc>
        <w:tc>
          <w:tcPr>
            <w:tcW w:w="152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CB05C8">
              <w:rPr>
                <w:rFonts w:ascii="Times New Roman" w:hAnsi="Times New Roman"/>
              </w:rPr>
              <w:t>${</w:t>
            </w:r>
            <w:r w:rsidRPr="00CB05C8">
              <w:rPr>
                <w:rFonts w:ascii="Times New Roman" w:hAnsi="Times New Roman"/>
                <w:lang w:val="id-ID"/>
              </w:rPr>
              <w:t>from_division</w:t>
            </w:r>
            <w:r w:rsidRPr="00CB05C8">
              <w:rPr>
                <w:rFonts w:ascii="Times New Roman" w:hAnsi="Times New Roman"/>
              </w:rPr>
              <w:t>}</w:t>
            </w:r>
          </w:p>
        </w:tc>
        <w:tc>
          <w:tcPr>
            <w:tcW w:w="130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27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" w:type="pct"/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994821" w:rsidRPr="00CB05C8" w:rsidRDefault="00994821" w:rsidP="000C725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94821" w:rsidRPr="00CB05C8" w:rsidRDefault="00994821" w:rsidP="00784674">
      <w:pPr>
        <w:spacing w:line="360" w:lineRule="auto"/>
        <w:jc w:val="both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both"/>
        <w:rPr>
          <w:rFonts w:ascii="Times New Roman" w:hAnsi="Times New Roman"/>
        </w:rPr>
      </w:pPr>
      <w:r w:rsidRPr="00CB05C8">
        <w:rPr>
          <w:rFonts w:ascii="Times New Roman" w:hAnsi="Times New Roman"/>
        </w:rPr>
        <w:t>${table_item}</w:t>
      </w:r>
    </w:p>
    <w:p w:rsidR="00994821" w:rsidRPr="00CB05C8" w:rsidRDefault="00994821" w:rsidP="00784674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815"/>
        <w:gridCol w:w="2002"/>
        <w:gridCol w:w="1977"/>
        <w:gridCol w:w="2163"/>
      </w:tblGrid>
      <w:tr w:rsidR="00994821" w:rsidRPr="00CB05C8" w:rsidTr="00F155A5">
        <w:tc>
          <w:tcPr>
            <w:tcW w:w="1772" w:type="pct"/>
            <w:gridSpan w:val="2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Diajukan</w:t>
            </w:r>
          </w:p>
        </w:tc>
        <w:tc>
          <w:tcPr>
            <w:tcW w:w="1052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Direview</w:t>
            </w:r>
          </w:p>
        </w:tc>
        <w:tc>
          <w:tcPr>
            <w:tcW w:w="1039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Disetujui</w:t>
            </w:r>
          </w:p>
        </w:tc>
        <w:tc>
          <w:tcPr>
            <w:tcW w:w="1137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Diproses</w:t>
            </w:r>
          </w:p>
        </w:tc>
      </w:tr>
      <w:tr w:rsidR="00994821" w:rsidRPr="00CB05C8" w:rsidTr="00F155A5">
        <w:tc>
          <w:tcPr>
            <w:tcW w:w="818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Pemohon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${user_pend}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${pend_date}</w:t>
            </w:r>
          </w:p>
        </w:tc>
        <w:tc>
          <w:tcPr>
            <w:tcW w:w="954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Atasan Pemohon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${user_appr}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${appr_date}</w:t>
            </w:r>
          </w:p>
        </w:tc>
        <w:tc>
          <w:tcPr>
            <w:tcW w:w="1052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Accounting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${user_acc}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${acc_date}</w:t>
            </w:r>
          </w:p>
        </w:tc>
        <w:tc>
          <w:tcPr>
            <w:tcW w:w="1039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Direktur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${user_dir}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${dir_date}</w:t>
            </w:r>
          </w:p>
        </w:tc>
        <w:tc>
          <w:tcPr>
            <w:tcW w:w="1137" w:type="pct"/>
          </w:tcPr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Finance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${user_fin}</w:t>
            </w:r>
          </w:p>
          <w:p w:rsidR="00994821" w:rsidRPr="00CB05C8" w:rsidRDefault="00994821" w:rsidP="00784674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B05C8">
              <w:rPr>
                <w:rFonts w:ascii="Times New Roman" w:hAnsi="Times New Roman"/>
              </w:rPr>
              <w:t>${fin_date}</w:t>
            </w:r>
          </w:p>
        </w:tc>
      </w:tr>
    </w:tbl>
    <w:p w:rsidR="00994821" w:rsidRPr="00CB05C8" w:rsidRDefault="00994821" w:rsidP="00784674">
      <w:pPr>
        <w:spacing w:line="360" w:lineRule="auto"/>
        <w:jc w:val="both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right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rPr>
          <w:rFonts w:ascii="Times New Roman" w:hAnsi="Times New Roman"/>
        </w:rPr>
      </w:pPr>
    </w:p>
    <w:p w:rsidR="00994821" w:rsidRPr="00CB05C8" w:rsidRDefault="00994821" w:rsidP="00784674">
      <w:pPr>
        <w:spacing w:line="360" w:lineRule="auto"/>
        <w:jc w:val="center"/>
        <w:rPr>
          <w:rFonts w:ascii="Times New Roman" w:hAnsi="Times New Roman"/>
        </w:rPr>
      </w:pPr>
      <w:r w:rsidRPr="00CB05C8">
        <w:rPr>
          <w:rFonts w:ascii="Times New Roman" w:hAnsi="Times New Roman"/>
        </w:rPr>
        <w:lastRenderedPageBreak/>
        <w:t>${image_item}</w:t>
      </w:r>
    </w:p>
    <w:p w:rsidR="00994821" w:rsidRPr="00CB05C8" w:rsidRDefault="00994821" w:rsidP="00784674">
      <w:pPr>
        <w:spacing w:line="360" w:lineRule="auto"/>
        <w:jc w:val="both"/>
        <w:rPr>
          <w:rFonts w:ascii="Times New Roman" w:hAnsi="Times New Roman"/>
        </w:rPr>
      </w:pPr>
    </w:p>
    <w:p w:rsidR="00B55C1B" w:rsidRPr="00CB05C8" w:rsidRDefault="00B55C1B" w:rsidP="00784674">
      <w:pPr>
        <w:spacing w:line="360" w:lineRule="auto"/>
        <w:jc w:val="both"/>
        <w:rPr>
          <w:rFonts w:ascii="Times New Roman" w:hAnsi="Times New Roman"/>
        </w:rPr>
      </w:pPr>
    </w:p>
    <w:sectPr w:rsidR="00B55C1B" w:rsidRPr="00CB05C8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59B6" w:rsidRDefault="000059B6" w:rsidP="00C37364">
      <w:r>
        <w:separator/>
      </w:r>
    </w:p>
  </w:endnote>
  <w:endnote w:type="continuationSeparator" w:id="0">
    <w:p w:rsidR="000059B6" w:rsidRDefault="000059B6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4869" w:rsidRDefault="00A84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37552D" w:rsidRDefault="00F96049" w:rsidP="00F96049">
    <w:pPr>
      <w:pStyle w:val="Footer"/>
      <w:rPr>
        <w:rFonts w:ascii="Times New Roman" w:hAnsi="Times New Roman"/>
        <w:iCs/>
        <w:sz w:val="16"/>
        <w:szCs w:val="16"/>
        <w:lang w:val="id-ID"/>
      </w:rPr>
    </w:pPr>
    <w:r w:rsidRPr="0037552D">
      <w:rPr>
        <w:rFonts w:ascii="Times New Roman" w:hAnsi="Times New Roman"/>
        <w:iCs/>
        <w:sz w:val="16"/>
        <w:szCs w:val="16"/>
        <w:lang w:val="id-ID"/>
      </w:rPr>
      <w:t>${print_date}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84869" w:rsidRDefault="00A8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59B6" w:rsidRDefault="000059B6" w:rsidP="00C37364">
      <w:r>
        <w:separator/>
      </w:r>
    </w:p>
  </w:footnote>
  <w:footnote w:type="continuationSeparator" w:id="0">
    <w:p w:rsidR="000059B6" w:rsidRDefault="000059B6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>B Nomor 93, Jalan Kamal Raya Outer Ring Road, Desa/Kelurahan Cengkareng Timur, Kec. Cengkareng, Kota Adm. Jakarta Barat, Provinsi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59B6"/>
    <w:rsid w:val="000159FF"/>
    <w:rsid w:val="00016F2C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B0F07"/>
    <w:rsid w:val="000C7252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61D45"/>
    <w:rsid w:val="00275C7D"/>
    <w:rsid w:val="002B56F5"/>
    <w:rsid w:val="002E4324"/>
    <w:rsid w:val="002E6136"/>
    <w:rsid w:val="0031374E"/>
    <w:rsid w:val="003517ED"/>
    <w:rsid w:val="0037252F"/>
    <w:rsid w:val="0037407A"/>
    <w:rsid w:val="0037552D"/>
    <w:rsid w:val="00382D66"/>
    <w:rsid w:val="00394032"/>
    <w:rsid w:val="0039736A"/>
    <w:rsid w:val="003B3D57"/>
    <w:rsid w:val="003C53EC"/>
    <w:rsid w:val="003E0BF1"/>
    <w:rsid w:val="003E7C6F"/>
    <w:rsid w:val="0040152A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93C4F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76FC0"/>
    <w:rsid w:val="00680FFC"/>
    <w:rsid w:val="00686CE6"/>
    <w:rsid w:val="00697C2B"/>
    <w:rsid w:val="006A1087"/>
    <w:rsid w:val="006A2B5C"/>
    <w:rsid w:val="006A3286"/>
    <w:rsid w:val="006A46EB"/>
    <w:rsid w:val="006B6C3D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61A86"/>
    <w:rsid w:val="007672D5"/>
    <w:rsid w:val="00784674"/>
    <w:rsid w:val="007B065B"/>
    <w:rsid w:val="007B11BD"/>
    <w:rsid w:val="007B4D6B"/>
    <w:rsid w:val="007B76FB"/>
    <w:rsid w:val="007C1967"/>
    <w:rsid w:val="007D4F86"/>
    <w:rsid w:val="007F39AB"/>
    <w:rsid w:val="008111B9"/>
    <w:rsid w:val="00834A43"/>
    <w:rsid w:val="00861D19"/>
    <w:rsid w:val="008822C3"/>
    <w:rsid w:val="00893731"/>
    <w:rsid w:val="008B7CF0"/>
    <w:rsid w:val="008B7D81"/>
    <w:rsid w:val="008E4570"/>
    <w:rsid w:val="008F14AD"/>
    <w:rsid w:val="00907B80"/>
    <w:rsid w:val="00922C8F"/>
    <w:rsid w:val="00941F49"/>
    <w:rsid w:val="00944EEC"/>
    <w:rsid w:val="00954404"/>
    <w:rsid w:val="0097265A"/>
    <w:rsid w:val="009812FE"/>
    <w:rsid w:val="00984A70"/>
    <w:rsid w:val="0098760D"/>
    <w:rsid w:val="00994821"/>
    <w:rsid w:val="009A20B3"/>
    <w:rsid w:val="009A45F8"/>
    <w:rsid w:val="009A5A26"/>
    <w:rsid w:val="009F1D78"/>
    <w:rsid w:val="00A17042"/>
    <w:rsid w:val="00A4518C"/>
    <w:rsid w:val="00A51D02"/>
    <w:rsid w:val="00A70D7E"/>
    <w:rsid w:val="00A810E8"/>
    <w:rsid w:val="00A84869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461C6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38F"/>
    <w:rsid w:val="00BE0C54"/>
    <w:rsid w:val="00BE3227"/>
    <w:rsid w:val="00BF1815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05C8"/>
    <w:rsid w:val="00CB6A68"/>
    <w:rsid w:val="00CC3F63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EC2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4B62"/>
    <w:rsid w:val="00F07CC8"/>
    <w:rsid w:val="00F16F21"/>
    <w:rsid w:val="00F61380"/>
    <w:rsid w:val="00F854ED"/>
    <w:rsid w:val="00F90435"/>
    <w:rsid w:val="00F93DA2"/>
    <w:rsid w:val="00F96049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13</cp:revision>
  <cp:lastPrinted>2023-08-15T07:19:00Z</cp:lastPrinted>
  <dcterms:created xsi:type="dcterms:W3CDTF">2025-05-15T15:14:00Z</dcterms:created>
  <dcterms:modified xsi:type="dcterms:W3CDTF">2025-05-21T10:57:00Z</dcterms:modified>
</cp:coreProperties>
</file>