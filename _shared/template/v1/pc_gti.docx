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68521DE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 xml:space="preserve">FORM </w:t>
      </w:r>
      <w:r w:rsidR="004572A3">
        <w:rPr>
          <w:rFonts w:asciiTheme="minorHAnsi" w:hAnsiTheme="minorHAnsi" w:cstheme="minorHAnsi"/>
          <w:b/>
          <w:bCs/>
          <w:sz w:val="36"/>
          <w:szCs w:val="36"/>
        </w:rPr>
        <w:t>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document_number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${create</w:t>
            </w:r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_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date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user_create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5EA4D743" w:rsidR="00464503" w:rsidRPr="00F21BC0" w:rsidRDefault="004E5216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transfer_date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from_division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0251F34" w14:textId="0AB61555" w:rsidR="00E11EA7" w:rsidRPr="008C3D51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C3D51">
        <w:rPr>
          <w:rFonts w:asciiTheme="minorHAnsi" w:hAnsiTheme="minorHAnsi" w:cstheme="minorHAnsi"/>
          <w:sz w:val="22"/>
          <w:szCs w:val="22"/>
        </w:rPr>
        <w:t>${</w:t>
      </w:r>
      <w:proofErr w:type="spellStart"/>
      <w:r w:rsidRPr="008C3D51">
        <w:rPr>
          <w:rFonts w:asciiTheme="minorHAnsi" w:hAnsiTheme="minorHAnsi" w:cstheme="minorHAnsi"/>
          <w:sz w:val="22"/>
          <w:szCs w:val="22"/>
        </w:rPr>
        <w:t>table_item</w:t>
      </w:r>
      <w:proofErr w:type="spellEnd"/>
      <w:r w:rsidRPr="008C3D51">
        <w:rPr>
          <w:rFonts w:asciiTheme="minorHAnsi" w:hAnsiTheme="minorHAnsi" w:cstheme="minorHAnsi"/>
          <w:sz w:val="22"/>
          <w:szCs w:val="22"/>
        </w:rPr>
        <w:t>}</w:t>
      </w:r>
    </w:p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797"/>
        <w:gridCol w:w="1975"/>
        <w:gridCol w:w="1974"/>
        <w:gridCol w:w="2172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7E0A" w14:paraId="4C2C70D9" w14:textId="77777777" w:rsidTr="00464503">
        <w:tc>
          <w:tcPr>
            <w:tcW w:w="1525" w:type="dxa"/>
          </w:tcPr>
          <w:p w14:paraId="4D649E2B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D" w:eastAsia="id-ID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14:paraId="2814A519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user_pend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1DCBEC76" w14:textId="3B0E82E1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pend_date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800" w:type="dxa"/>
          </w:tcPr>
          <w:p w14:paraId="754B3172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14:paraId="60B4DA26" w14:textId="1E73B88D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user_app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333B350C" w14:textId="587BBDEE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app_date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980" w:type="dxa"/>
          </w:tcPr>
          <w:p w14:paraId="22D8858F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Accounting</w:t>
            </w:r>
          </w:p>
          <w:p w14:paraId="67887366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user_acc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016EE076" w14:textId="78BFEF96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acc_date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980" w:type="dxa"/>
          </w:tcPr>
          <w:p w14:paraId="0BF3B285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Direktur</w:t>
            </w:r>
            <w:proofErr w:type="spellEnd"/>
          </w:p>
          <w:p w14:paraId="1F14444D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user_dir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15A5ACD7" w14:textId="678D0959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dir_date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180" w:type="dxa"/>
          </w:tcPr>
          <w:p w14:paraId="7F4AFA49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Finance</w:t>
            </w:r>
          </w:p>
          <w:p w14:paraId="7A70BB87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user_fin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0FE480C3" w14:textId="51D7115E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fin_date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14:paraId="4C9E13A0" w14:textId="77777777" w:rsidR="00797912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B7E7C30" w14:textId="7DB23DB7" w:rsidR="00495870" w:rsidRDefault="00495870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2FEB626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3CA7A80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0C8067F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448DFC3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04684CC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6F9B78A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F483F9E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FBD5D24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F5656D5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134B4A5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4CB6F99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1BCF4A6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7648B55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30203A2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2659980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75201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2D174BD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3F29E08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776340A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66325D5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9C9A432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34ACCFB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9C83CDB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8141BAD" w14:textId="77777777" w:rsidR="00EC2FC7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00D8AC5" w14:textId="77777777" w:rsidR="00EC2FC7" w:rsidRPr="00EC2FC7" w:rsidRDefault="00EC2FC7" w:rsidP="006B38F9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EC2FC7">
        <w:rPr>
          <w:rFonts w:asciiTheme="minorHAnsi" w:hAnsiTheme="minorHAnsi" w:cstheme="minorHAnsi"/>
          <w:sz w:val="22"/>
          <w:szCs w:val="22"/>
        </w:rPr>
        <w:lastRenderedPageBreak/>
        <w:t>${</w:t>
      </w:r>
      <w:proofErr w:type="spellStart"/>
      <w:r w:rsidRPr="00EC2FC7">
        <w:rPr>
          <w:rFonts w:asciiTheme="minorHAnsi" w:hAnsiTheme="minorHAnsi" w:cstheme="minorHAnsi"/>
          <w:sz w:val="22"/>
          <w:szCs w:val="22"/>
        </w:rPr>
        <w:t>image_item</w:t>
      </w:r>
      <w:proofErr w:type="spellEnd"/>
      <w:r w:rsidRPr="00EC2FC7">
        <w:rPr>
          <w:rFonts w:asciiTheme="minorHAnsi" w:hAnsiTheme="minorHAnsi" w:cstheme="minorHAnsi"/>
          <w:sz w:val="22"/>
          <w:szCs w:val="22"/>
        </w:rPr>
        <w:t>}</w:t>
      </w:r>
    </w:p>
    <w:p w14:paraId="64E917B8" w14:textId="77777777" w:rsidR="00EC2FC7" w:rsidRPr="00464503" w:rsidRDefault="00EC2FC7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EC2FC7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E8A8C" w14:textId="77777777" w:rsidR="007D51A1" w:rsidRDefault="007D51A1" w:rsidP="00C37364">
      <w:r>
        <w:separator/>
      </w:r>
    </w:p>
  </w:endnote>
  <w:endnote w:type="continuationSeparator" w:id="0">
    <w:p w14:paraId="386BADA3" w14:textId="77777777" w:rsidR="007D51A1" w:rsidRDefault="007D51A1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629F3" w14:textId="77777777" w:rsidR="004C3207" w:rsidRDefault="004C3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0B8A45D6" w:rsidR="000748E2" w:rsidRPr="004C3207" w:rsidRDefault="00AA41F3" w:rsidP="00425588">
    <w:pPr>
      <w:pStyle w:val="Footer"/>
      <w:rPr>
        <w:rFonts w:asciiTheme="minorHAnsi" w:hAnsiTheme="minorHAnsi" w:cstheme="minorHAnsi"/>
        <w:iCs/>
        <w:sz w:val="22"/>
        <w:szCs w:val="22"/>
        <w:lang w:val="id-ID"/>
      </w:rPr>
    </w:pPr>
    <w:r>
      <w:rPr>
        <w:rFonts w:asciiTheme="minorHAnsi" w:hAnsiTheme="minorHAnsi" w:cstheme="minorHAnsi"/>
        <w:iCs/>
        <w:sz w:val="22"/>
        <w:szCs w:val="22"/>
        <w:lang w:val="id-ID"/>
      </w:rPr>
      <w:t xml:space="preserve">Tanggal Cetak : 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${</w:t>
    </w:r>
    <w:proofErr w:type="spellStart"/>
    <w:r w:rsidR="00E727F3">
      <w:rPr>
        <w:rFonts w:asciiTheme="minorHAnsi" w:hAnsiTheme="minorHAnsi" w:cstheme="minorHAnsi"/>
        <w:iCs/>
        <w:sz w:val="22"/>
        <w:szCs w:val="22"/>
        <w:lang w:val="id-ID"/>
      </w:rPr>
      <w:t>print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_</w:t>
    </w:r>
    <w:r w:rsidR="00E727F3">
      <w:rPr>
        <w:rFonts w:asciiTheme="minorHAnsi" w:hAnsiTheme="minorHAnsi" w:cstheme="minorHAnsi"/>
        <w:iCs/>
        <w:sz w:val="22"/>
        <w:szCs w:val="22"/>
        <w:lang w:val="id-ID"/>
      </w:rPr>
      <w:t>date</w:t>
    </w:r>
    <w:proofErr w:type="spellEnd"/>
    <w:r w:rsidR="00A67CAF">
      <w:rPr>
        <w:rFonts w:asciiTheme="minorHAnsi" w:hAnsiTheme="minorHAnsi" w:cstheme="minorHAnsi"/>
        <w:iCs/>
        <w:sz w:val="22"/>
        <w:szCs w:val="22"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C7086" w14:textId="77777777" w:rsidR="004C3207" w:rsidRDefault="004C3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52811" w14:textId="77777777" w:rsidR="007D51A1" w:rsidRDefault="007D51A1" w:rsidP="00C37364">
      <w:r>
        <w:separator/>
      </w:r>
    </w:p>
  </w:footnote>
  <w:footnote w:type="continuationSeparator" w:id="0">
    <w:p w14:paraId="6D731A15" w14:textId="77777777" w:rsidR="007D51A1" w:rsidRDefault="007D51A1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8BAF" w14:textId="77777777" w:rsidR="004C3207" w:rsidRDefault="004C3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proofErr w:type="spellStart"/>
    <w:r w:rsidRPr="006C0D9E">
      <w:rPr>
        <w:rFonts w:ascii="Times New Roman" w:hAnsi="Times New Roman"/>
        <w:sz w:val="20"/>
      </w:rPr>
      <w:t>Cengkareng</w:t>
    </w:r>
    <w:proofErr w:type="spellEnd"/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proofErr w:type="spellStart"/>
    <w:r w:rsidR="000748E2" w:rsidRPr="006C0D9E">
      <w:rPr>
        <w:rFonts w:ascii="Times New Roman" w:hAnsi="Times New Roman"/>
        <w:sz w:val="20"/>
        <w:lang w:val="id-ID"/>
      </w:rPr>
      <w:t>Telp</w:t>
    </w:r>
    <w:proofErr w:type="spellEnd"/>
    <w:r w:rsidR="000748E2" w:rsidRPr="006C0D9E">
      <w:rPr>
        <w:rFonts w:ascii="Times New Roman" w:hAnsi="Times New Roman"/>
        <w:sz w:val="20"/>
        <w:lang w:val="id-ID"/>
      </w:rPr>
      <w:t>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E6538" w14:textId="77777777" w:rsidR="004C3207" w:rsidRDefault="004C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67605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29D1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C31DB"/>
    <w:rsid w:val="002E4DE9"/>
    <w:rsid w:val="002E6136"/>
    <w:rsid w:val="002E61B0"/>
    <w:rsid w:val="002F4A9F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87E0A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B6725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5588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5F20"/>
    <w:rsid w:val="0045610B"/>
    <w:rsid w:val="004572A3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95870"/>
    <w:rsid w:val="004A1796"/>
    <w:rsid w:val="004B4440"/>
    <w:rsid w:val="004C1751"/>
    <w:rsid w:val="004C3207"/>
    <w:rsid w:val="004C3C18"/>
    <w:rsid w:val="004D3D8F"/>
    <w:rsid w:val="004D4398"/>
    <w:rsid w:val="004D6CDA"/>
    <w:rsid w:val="004E00F2"/>
    <w:rsid w:val="004E12B2"/>
    <w:rsid w:val="004E3DF3"/>
    <w:rsid w:val="004E5216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27D82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2A99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7269C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B38F9"/>
    <w:rsid w:val="006C0D9E"/>
    <w:rsid w:val="006C1E47"/>
    <w:rsid w:val="006D0D95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2F9F"/>
    <w:rsid w:val="00797912"/>
    <w:rsid w:val="007A1C38"/>
    <w:rsid w:val="007A2868"/>
    <w:rsid w:val="007B065B"/>
    <w:rsid w:val="007B0CB4"/>
    <w:rsid w:val="007B5D01"/>
    <w:rsid w:val="007D51A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24893"/>
    <w:rsid w:val="00834A43"/>
    <w:rsid w:val="00836755"/>
    <w:rsid w:val="008370E7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632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39BB"/>
    <w:rsid w:val="009F40CC"/>
    <w:rsid w:val="009F630A"/>
    <w:rsid w:val="009F7771"/>
    <w:rsid w:val="00A01245"/>
    <w:rsid w:val="00A0664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67CAF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A41F3"/>
    <w:rsid w:val="00AB639D"/>
    <w:rsid w:val="00AB649C"/>
    <w:rsid w:val="00AC0602"/>
    <w:rsid w:val="00AC2104"/>
    <w:rsid w:val="00AC4381"/>
    <w:rsid w:val="00AC4FAE"/>
    <w:rsid w:val="00AD0C54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6C9"/>
    <w:rsid w:val="00B23A94"/>
    <w:rsid w:val="00B2489F"/>
    <w:rsid w:val="00B3042A"/>
    <w:rsid w:val="00B31A6D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5031"/>
    <w:rsid w:val="00DD69D1"/>
    <w:rsid w:val="00DE2362"/>
    <w:rsid w:val="00DE3D55"/>
    <w:rsid w:val="00DF62DE"/>
    <w:rsid w:val="00E05039"/>
    <w:rsid w:val="00E07209"/>
    <w:rsid w:val="00E11EA7"/>
    <w:rsid w:val="00E16277"/>
    <w:rsid w:val="00E2028D"/>
    <w:rsid w:val="00E30EDD"/>
    <w:rsid w:val="00E63EE0"/>
    <w:rsid w:val="00E6684F"/>
    <w:rsid w:val="00E71D08"/>
    <w:rsid w:val="00E727F3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2FC7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50DC5"/>
    <w:rsid w:val="00F602E7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74</cp:revision>
  <cp:lastPrinted>2024-12-13T08:49:00Z</cp:lastPrinted>
  <dcterms:created xsi:type="dcterms:W3CDTF">2024-12-17T15:06:00Z</dcterms:created>
  <dcterms:modified xsi:type="dcterms:W3CDTF">2025-05-07T14:47:00Z</dcterms:modified>
</cp:coreProperties>
</file>