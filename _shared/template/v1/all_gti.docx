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02E62" w:rsidRDefault="00602E62" w:rsidP="009C4C0D">
      <w:pPr>
        <w:spacing w:line="276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Jakarta</w:t>
      </w:r>
      <w:r w:rsidR="0034157A">
        <w:rPr>
          <w:rFonts w:ascii="Times New Roman" w:hAnsi="Times New Roman"/>
        </w:rPr>
        <w:t xml:space="preserve">, </w:t>
      </w:r>
      <w:r w:rsidR="00A472F7">
        <w:rPr>
          <w:rFonts w:ascii="Times New Roman" w:hAnsi="Times New Roman"/>
        </w:rPr>
        <w:t>${</w:t>
      </w:r>
      <w:proofErr w:type="spellStart"/>
      <w:r w:rsidR="00E63EE0">
        <w:rPr>
          <w:rFonts w:ascii="Times New Roman" w:hAnsi="Times New Roman"/>
        </w:rPr>
        <w:t>release_date</w:t>
      </w:r>
      <w:proofErr w:type="spellEnd"/>
      <w:r w:rsidR="00A472F7">
        <w:rPr>
          <w:rFonts w:ascii="Times New Roman" w:hAnsi="Times New Roman"/>
        </w:rPr>
        <w:t>}</w:t>
      </w:r>
    </w:p>
    <w:p w:rsidR="006F62CE" w:rsidRDefault="00602E62" w:rsidP="006F62CE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No</w:t>
      </w:r>
      <w:r>
        <w:rPr>
          <w:rFonts w:ascii="Times New Roman" w:hAnsi="Times New Roman"/>
        </w:rPr>
        <w:tab/>
        <w:t xml:space="preserve">: </w:t>
      </w:r>
      <w:r w:rsidR="008F5A7C">
        <w:rPr>
          <w:rFonts w:ascii="Arial" w:hAnsi="Arial" w:cs="Arial"/>
          <w:color w:val="000000"/>
          <w:sz w:val="20"/>
          <w:szCs w:val="20"/>
          <w:shd w:val="clear" w:color="auto" w:fill="FFFFFF"/>
        </w:rPr>
        <w:t>${</w:t>
      </w:r>
      <w:proofErr w:type="spellStart"/>
      <w:r w:rsidR="00E63EE0">
        <w:rPr>
          <w:rFonts w:ascii="Arial" w:hAnsi="Arial" w:cs="Arial"/>
          <w:color w:val="000000"/>
          <w:sz w:val="20"/>
          <w:szCs w:val="20"/>
          <w:shd w:val="clear" w:color="auto" w:fill="FFFFFF"/>
        </w:rPr>
        <w:t>document_number</w:t>
      </w:r>
      <w:proofErr w:type="spellEnd"/>
      <w:r w:rsidR="008F5A7C"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</w:p>
    <w:p w:rsidR="00602E62" w:rsidRDefault="00602E62" w:rsidP="006F62CE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Hal </w:t>
      </w:r>
      <w:r>
        <w:rPr>
          <w:rFonts w:ascii="Times New Roman" w:hAnsi="Times New Roman"/>
        </w:rPr>
        <w:tab/>
        <w:t xml:space="preserve">: </w:t>
      </w:r>
      <w:r w:rsidR="008F5A7C">
        <w:rPr>
          <w:rFonts w:ascii="Times New Roman" w:hAnsi="Times New Roman"/>
          <w:b/>
          <w:bCs/>
        </w:rPr>
        <w:t>${</w:t>
      </w:r>
      <w:r w:rsidR="00E63EE0">
        <w:rPr>
          <w:rFonts w:ascii="Times New Roman" w:hAnsi="Times New Roman"/>
          <w:b/>
          <w:bCs/>
        </w:rPr>
        <w:t>subject</w:t>
      </w:r>
      <w:r w:rsidR="008F5A7C">
        <w:rPr>
          <w:rFonts w:ascii="Times New Roman" w:hAnsi="Times New Roman"/>
          <w:b/>
          <w:bCs/>
        </w:rPr>
        <w:t>}</w:t>
      </w:r>
      <w:r w:rsidR="00A40039">
        <w:rPr>
          <w:rFonts w:ascii="Times New Roman" w:hAnsi="Times New Roman"/>
          <w:b/>
          <w:bCs/>
        </w:rPr>
        <w:tab/>
      </w:r>
    </w:p>
    <w:p w:rsidR="00602E62" w:rsidRDefault="00602E62" w:rsidP="00602E62">
      <w:pPr>
        <w:spacing w:line="276" w:lineRule="auto"/>
        <w:jc w:val="both"/>
        <w:rPr>
          <w:rFonts w:ascii="Times New Roman" w:hAnsi="Times New Roman"/>
        </w:rPr>
      </w:pPr>
    </w:p>
    <w:p w:rsidR="00602E62" w:rsidRDefault="00602E62" w:rsidP="00602E62">
      <w:pPr>
        <w:spacing w:line="276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saya</w:t>
      </w:r>
      <w:proofErr w:type="spellEnd"/>
      <w:r>
        <w:rPr>
          <w:rFonts w:ascii="Times New Roman" w:hAnsi="Times New Roman"/>
        </w:rPr>
        <w:t>:</w:t>
      </w:r>
    </w:p>
    <w:p w:rsidR="00602E62" w:rsidRDefault="00602E62" w:rsidP="00602E62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Nama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r w:rsidR="008F5A7C">
        <w:rPr>
          <w:rFonts w:ascii="Times New Roman" w:hAnsi="Times New Roman"/>
        </w:rPr>
        <w:t>${</w:t>
      </w:r>
      <w:proofErr w:type="spellStart"/>
      <w:r w:rsidR="00E63EE0">
        <w:rPr>
          <w:rFonts w:ascii="Times New Roman" w:hAnsi="Times New Roman"/>
        </w:rPr>
        <w:t>user_create</w:t>
      </w:r>
      <w:proofErr w:type="spellEnd"/>
      <w:r w:rsidR="008F5A7C">
        <w:rPr>
          <w:rFonts w:ascii="Times New Roman" w:hAnsi="Times New Roman"/>
        </w:rPr>
        <w:t>}</w:t>
      </w:r>
    </w:p>
    <w:p w:rsidR="00602E62" w:rsidRPr="00734990" w:rsidRDefault="00602E62" w:rsidP="00602E62">
      <w:pPr>
        <w:spacing w:line="276" w:lineRule="auto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>Divisi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r w:rsidR="008F5A7C">
        <w:rPr>
          <w:rFonts w:ascii="Times New Roman" w:hAnsi="Times New Roman"/>
        </w:rPr>
        <w:t>${</w:t>
      </w:r>
      <w:proofErr w:type="spellStart"/>
      <w:r w:rsidR="00734990" w:rsidRPr="00734990">
        <w:rPr>
          <w:rFonts w:ascii="Times New Roman" w:hAnsi="Times New Roman"/>
          <w:lang w:val="id-ID"/>
        </w:rPr>
        <w:t>from_division</w:t>
      </w:r>
      <w:proofErr w:type="spellEnd"/>
      <w:r w:rsidR="008F5A7C">
        <w:rPr>
          <w:rFonts w:ascii="Times New Roman" w:hAnsi="Times New Roman"/>
        </w:rPr>
        <w:t>}</w:t>
      </w:r>
    </w:p>
    <w:p w:rsidR="00253BE3" w:rsidRDefault="00253BE3" w:rsidP="00AC0602">
      <w:pPr>
        <w:spacing w:line="360" w:lineRule="auto"/>
        <w:jc w:val="both"/>
        <w:rPr>
          <w:rFonts w:ascii="Times New Roman" w:hAnsi="Times New Roman"/>
        </w:rPr>
      </w:pPr>
    </w:p>
    <w:p w:rsidR="00602E62" w:rsidRDefault="00712C8D" w:rsidP="00AC0602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${</w:t>
      </w:r>
      <w:proofErr w:type="spellStart"/>
      <w:r w:rsidR="00D72FE4">
        <w:rPr>
          <w:rFonts w:ascii="Times New Roman" w:hAnsi="Times New Roman"/>
        </w:rPr>
        <w:t>html_</w:t>
      </w:r>
      <w:r w:rsidR="00E63EE0">
        <w:rPr>
          <w:rFonts w:ascii="Times New Roman" w:hAnsi="Times New Roman"/>
        </w:rPr>
        <w:t>content</w:t>
      </w:r>
      <w:proofErr w:type="spellEnd"/>
      <w:r>
        <w:rPr>
          <w:rFonts w:ascii="Times New Roman" w:hAnsi="Times New Roman"/>
        </w:rPr>
        <w:t>}</w:t>
      </w:r>
    </w:p>
    <w:p w:rsidR="00190A4F" w:rsidRPr="00F049DD" w:rsidRDefault="00190A4F" w:rsidP="00AC0602">
      <w:pPr>
        <w:spacing w:line="360" w:lineRule="auto"/>
        <w:jc w:val="both"/>
        <w:rPr>
          <w:rFonts w:ascii="Times New Roman" w:hAnsi="Times New Roman"/>
        </w:rPr>
      </w:pPr>
    </w:p>
    <w:p w:rsidR="00602E62" w:rsidRDefault="00602E62" w:rsidP="00602E62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2"/>
        <w:gridCol w:w="4733"/>
      </w:tblGrid>
      <w:tr w:rsidR="00390444" w:rsidRPr="00EC5072" w:rsidTr="00390444"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</w:tcPr>
          <w:p w:rsidR="00390444" w:rsidRPr="00EC5072" w:rsidRDefault="00390444" w:rsidP="00EC5072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EC5072">
              <w:rPr>
                <w:rFonts w:ascii="Times New Roman" w:hAnsi="Times New Roman"/>
              </w:rPr>
              <w:t>Pemohon</w:t>
            </w:r>
            <w:proofErr w:type="spellEnd"/>
          </w:p>
        </w:tc>
        <w:tc>
          <w:tcPr>
            <w:tcW w:w="4733" w:type="dxa"/>
            <w:tcBorders>
              <w:top w:val="nil"/>
              <w:left w:val="nil"/>
              <w:bottom w:val="nil"/>
              <w:right w:val="nil"/>
            </w:tcBorders>
          </w:tcPr>
          <w:p w:rsidR="00390444" w:rsidRPr="00EC5072" w:rsidRDefault="00390444" w:rsidP="00EC5072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EC5072">
              <w:rPr>
                <w:rFonts w:ascii="Times New Roman" w:hAnsi="Times New Roman"/>
              </w:rPr>
              <w:t>Disetujui</w:t>
            </w:r>
            <w:proofErr w:type="spellEnd"/>
          </w:p>
        </w:tc>
      </w:tr>
      <w:tr w:rsidR="00390444" w:rsidRPr="00EC5072" w:rsidTr="00390444">
        <w:trPr>
          <w:trHeight w:val="1056"/>
        </w:trPr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</w:tcPr>
          <w:p w:rsidR="00390444" w:rsidRPr="00EC5072" w:rsidRDefault="00390444" w:rsidP="00EC5072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733" w:type="dxa"/>
            <w:tcBorders>
              <w:top w:val="nil"/>
              <w:left w:val="nil"/>
              <w:bottom w:val="nil"/>
              <w:right w:val="nil"/>
            </w:tcBorders>
          </w:tcPr>
          <w:p w:rsidR="00390444" w:rsidRPr="00EC5072" w:rsidRDefault="00390444" w:rsidP="00EC5072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  <w:tr w:rsidR="00390444" w:rsidRPr="00EC5072" w:rsidTr="00390444"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</w:tcPr>
          <w:p w:rsidR="00390444" w:rsidRPr="00EC5072" w:rsidRDefault="00390444" w:rsidP="00EC5072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C5072">
              <w:rPr>
                <w:rFonts w:ascii="Times New Roman" w:hAnsi="Times New Roman"/>
              </w:rPr>
              <w:t>${</w:t>
            </w:r>
            <w:proofErr w:type="spellStart"/>
            <w:r w:rsidR="00E63EE0" w:rsidRPr="00EC5072">
              <w:rPr>
                <w:rFonts w:ascii="Times New Roman" w:hAnsi="Times New Roman"/>
              </w:rPr>
              <w:t>user_create</w:t>
            </w:r>
            <w:proofErr w:type="spellEnd"/>
            <w:r w:rsidRPr="00EC5072">
              <w:rPr>
                <w:rFonts w:ascii="Times New Roman" w:hAnsi="Times New Roman"/>
              </w:rPr>
              <w:t>}</w:t>
            </w:r>
          </w:p>
        </w:tc>
        <w:tc>
          <w:tcPr>
            <w:tcW w:w="4733" w:type="dxa"/>
            <w:tcBorders>
              <w:top w:val="nil"/>
              <w:left w:val="nil"/>
              <w:bottom w:val="nil"/>
              <w:right w:val="nil"/>
            </w:tcBorders>
          </w:tcPr>
          <w:p w:rsidR="00390444" w:rsidRPr="00EC5072" w:rsidRDefault="00E63EE0" w:rsidP="00EC5072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C5072">
              <w:rPr>
                <w:rFonts w:ascii="Times New Roman" w:hAnsi="Times New Roman"/>
              </w:rPr>
              <w:t>${</w:t>
            </w:r>
            <w:proofErr w:type="spellStart"/>
            <w:r w:rsidR="00734990" w:rsidRPr="00EC5072">
              <w:rPr>
                <w:rFonts w:ascii="Times New Roman" w:hAnsi="Times New Roman"/>
                <w:lang w:val="id-ID"/>
              </w:rPr>
              <w:t>to_division</w:t>
            </w:r>
            <w:proofErr w:type="spellEnd"/>
            <w:r w:rsidRPr="00EC5072">
              <w:rPr>
                <w:rFonts w:ascii="Times New Roman" w:hAnsi="Times New Roman"/>
              </w:rPr>
              <w:t>}</w:t>
            </w:r>
          </w:p>
        </w:tc>
      </w:tr>
    </w:tbl>
    <w:p w:rsidR="00E90A8D" w:rsidRPr="00EC5072" w:rsidRDefault="00E90A8D" w:rsidP="00EC5072">
      <w:pPr>
        <w:spacing w:line="276" w:lineRule="auto"/>
        <w:jc w:val="center"/>
        <w:rPr>
          <w:rFonts w:ascii="Times New Roman" w:hAnsi="Times New Roman"/>
        </w:rPr>
      </w:pPr>
    </w:p>
    <w:p w:rsidR="00E90A8D" w:rsidRPr="00EC5072" w:rsidRDefault="00E90A8D" w:rsidP="00EC5072">
      <w:pPr>
        <w:spacing w:line="276" w:lineRule="auto"/>
        <w:jc w:val="center"/>
        <w:rPr>
          <w:rFonts w:ascii="Times New Roman" w:hAnsi="Times New Roman"/>
        </w:rPr>
      </w:pPr>
    </w:p>
    <w:p w:rsidR="00602E62" w:rsidRDefault="00E90A8D" w:rsidP="00602E62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933AC1" w:rsidRDefault="00933AC1" w:rsidP="00BE6755">
      <w:pPr>
        <w:spacing w:line="276" w:lineRule="auto"/>
        <w:jc w:val="both"/>
        <w:rPr>
          <w:rFonts w:ascii="Times New Roman" w:hAnsi="Times New Roman"/>
        </w:rPr>
      </w:pPr>
    </w:p>
    <w:p w:rsidR="00797912" w:rsidRDefault="00797912" w:rsidP="00BE6755">
      <w:pPr>
        <w:spacing w:line="276" w:lineRule="auto"/>
        <w:jc w:val="both"/>
        <w:rPr>
          <w:rFonts w:ascii="Times New Roman" w:hAnsi="Times New Roman"/>
        </w:rPr>
      </w:pPr>
    </w:p>
    <w:p w:rsidR="00797912" w:rsidRPr="00933AC1" w:rsidRDefault="00797912" w:rsidP="00BE6755">
      <w:pPr>
        <w:spacing w:line="276" w:lineRule="auto"/>
        <w:jc w:val="both"/>
        <w:rPr>
          <w:rFonts w:ascii="Times New Roman" w:hAnsi="Times New Roman"/>
        </w:rPr>
      </w:pPr>
    </w:p>
    <w:sectPr w:rsidR="00797912" w:rsidRPr="00933AC1" w:rsidSect="00EE6C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56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9763F" w:rsidRDefault="0089763F" w:rsidP="00C37364">
      <w:r>
        <w:separator/>
      </w:r>
    </w:p>
  </w:endnote>
  <w:endnote w:type="continuationSeparator" w:id="0">
    <w:p w:rsidR="0089763F" w:rsidRDefault="0089763F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74F3C" w:rsidRDefault="00974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9742A" w:rsidRPr="00E9742A" w:rsidRDefault="00E9742A">
    <w:pPr>
      <w:pStyle w:val="Footer"/>
      <w:rPr>
        <w:iCs/>
        <w:lang w:val="id-ID"/>
      </w:rPr>
    </w:pPr>
    <w:r w:rsidRPr="00E9742A">
      <w:rPr>
        <w:iCs/>
        <w:lang w:val="id-ID"/>
      </w:rPr>
      <w:t>Tanggal Cetak : ${</w:t>
    </w:r>
    <w:proofErr w:type="spellStart"/>
    <w:r w:rsidRPr="00E9742A">
      <w:rPr>
        <w:iCs/>
        <w:lang w:val="id-ID"/>
      </w:rPr>
      <w:t>print_date</w:t>
    </w:r>
    <w:proofErr w:type="spellEnd"/>
    <w:r w:rsidRPr="00E9742A">
      <w:rPr>
        <w:iCs/>
        <w:lang w:val="id-ID"/>
      </w:rPr>
      <w:t>}</w:t>
    </w:r>
  </w:p>
  <w:p w:rsidR="000748E2" w:rsidRPr="000748E2" w:rsidRDefault="000748E2" w:rsidP="000748E2">
    <w:pPr>
      <w:pStyle w:val="Footer"/>
      <w:jc w:val="center"/>
      <w:rPr>
        <w:rFonts w:ascii="Times New Roman" w:hAnsi="Times New Roman"/>
        <w:i/>
        <w:lang w:val="id-I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74F3C" w:rsidRDefault="00974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9763F" w:rsidRDefault="0089763F" w:rsidP="00C37364">
      <w:r>
        <w:separator/>
      </w:r>
    </w:p>
  </w:footnote>
  <w:footnote w:type="continuationSeparator" w:id="0">
    <w:p w:rsidR="0089763F" w:rsidRDefault="0089763F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74F3C" w:rsidRDefault="00974F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748E2" w:rsidRPr="000748E2" w:rsidRDefault="00305EA6" w:rsidP="006C0D9E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b/>
        <w:color w:val="000000"/>
        <w:sz w:val="40"/>
      </w:rPr>
    </w:pPr>
    <w:r w:rsidRPr="000748E2">
      <w:rPr>
        <w:rFonts w:ascii="Times New Roman" w:hAnsi="Times New Roman"/>
        <w:b/>
        <w:noProof/>
        <w:sz w:val="40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104140</wp:posOffset>
          </wp:positionH>
          <wp:positionV relativeFrom="paragraph">
            <wp:posOffset>-121920</wp:posOffset>
          </wp:positionV>
          <wp:extent cx="1083310" cy="87884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09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743F" w:rsidRPr="000748E2">
      <w:rPr>
        <w:rFonts w:ascii="Times New Roman" w:hAnsi="Times New Roman"/>
        <w:b/>
        <w:color w:val="000000"/>
        <w:sz w:val="40"/>
      </w:rPr>
      <w:t>CV. GOLDEN TECHNOLOGY</w:t>
    </w:r>
    <w:r w:rsidR="00D54B35" w:rsidRPr="000748E2">
      <w:rPr>
        <w:rFonts w:ascii="Times New Roman" w:hAnsi="Times New Roman"/>
        <w:b/>
        <w:color w:val="000000"/>
        <w:sz w:val="40"/>
      </w:rPr>
      <w:t xml:space="preserve"> INDO</w:t>
    </w:r>
  </w:p>
  <w:p w:rsidR="000748E2" w:rsidRPr="00B23A94" w:rsidRDefault="00D26BDC" w:rsidP="00B23A94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sz w:val="20"/>
      </w:rPr>
    </w:pPr>
    <w:proofErr w:type="spellStart"/>
    <w:r w:rsidRPr="006C0D9E">
      <w:rPr>
        <w:rFonts w:ascii="Times New Roman" w:hAnsi="Times New Roman"/>
        <w:sz w:val="20"/>
      </w:rPr>
      <w:t>Sedayu</w:t>
    </w:r>
    <w:proofErr w:type="spellEnd"/>
    <w:r w:rsidRPr="006C0D9E">
      <w:rPr>
        <w:rFonts w:ascii="Times New Roman" w:hAnsi="Times New Roman"/>
        <w:sz w:val="20"/>
      </w:rPr>
      <w:t xml:space="preserve"> Square </w:t>
    </w:r>
    <w:r w:rsidR="0031374E" w:rsidRPr="006C0D9E">
      <w:rPr>
        <w:rFonts w:ascii="Times New Roman" w:hAnsi="Times New Roman"/>
        <w:sz w:val="20"/>
      </w:rPr>
      <w:t>B</w:t>
    </w:r>
    <w:r w:rsidR="000748E2" w:rsidRPr="006C0D9E">
      <w:rPr>
        <w:rFonts w:ascii="Times New Roman" w:hAnsi="Times New Roman"/>
        <w:sz w:val="20"/>
      </w:rPr>
      <w:t>lok J No.2</w:t>
    </w:r>
    <w:r w:rsidR="005B6AA2">
      <w:rPr>
        <w:rFonts w:ascii="Times New Roman" w:hAnsi="Times New Roman"/>
        <w:sz w:val="20"/>
      </w:rPr>
      <w:t>6</w:t>
    </w:r>
    <w:r w:rsidR="006C0D9E" w:rsidRPr="006C0D9E">
      <w:rPr>
        <w:rFonts w:ascii="Times New Roman" w:hAnsi="Times New Roman"/>
        <w:sz w:val="20"/>
      </w:rPr>
      <w:t xml:space="preserve">. </w:t>
    </w:r>
    <w:proofErr w:type="spellStart"/>
    <w:proofErr w:type="gramStart"/>
    <w:r w:rsidRPr="006C0D9E">
      <w:rPr>
        <w:rFonts w:ascii="Times New Roman" w:hAnsi="Times New Roman"/>
        <w:sz w:val="20"/>
      </w:rPr>
      <w:t>Jl.Lingkar</w:t>
    </w:r>
    <w:proofErr w:type="spellEnd"/>
    <w:proofErr w:type="gramEnd"/>
    <w:r w:rsidRPr="006C0D9E">
      <w:rPr>
        <w:rFonts w:ascii="Times New Roman" w:hAnsi="Times New Roman"/>
        <w:sz w:val="20"/>
      </w:rPr>
      <w:t xml:space="preserve"> Luar Barat,</w:t>
    </w:r>
    <w:r w:rsidR="00D75B1F" w:rsidRPr="006C0D9E">
      <w:rPr>
        <w:rFonts w:ascii="Times New Roman" w:hAnsi="Times New Roman"/>
        <w:sz w:val="20"/>
      </w:rPr>
      <w:t xml:space="preserve"> </w:t>
    </w:r>
    <w:r w:rsidR="00B23A94">
      <w:rPr>
        <w:rFonts w:ascii="Times New Roman" w:hAnsi="Times New Roman"/>
        <w:sz w:val="20"/>
        <w:lang w:val="id-ID"/>
      </w:rPr>
      <w:t xml:space="preserve">Kec. </w:t>
    </w:r>
    <w:proofErr w:type="spellStart"/>
    <w:r w:rsidRPr="006C0D9E">
      <w:rPr>
        <w:rFonts w:ascii="Times New Roman" w:hAnsi="Times New Roman"/>
        <w:sz w:val="20"/>
      </w:rPr>
      <w:t>Cengkareng</w:t>
    </w:r>
    <w:proofErr w:type="spellEnd"/>
    <w:r w:rsidR="00D75B1F" w:rsidRPr="006C0D9E">
      <w:rPr>
        <w:rFonts w:ascii="Times New Roman" w:hAnsi="Times New Roman"/>
        <w:sz w:val="20"/>
      </w:rPr>
      <w:t xml:space="preserve">, </w:t>
    </w:r>
    <w:r w:rsidR="00B23A94">
      <w:rPr>
        <w:rFonts w:ascii="Times New Roman" w:hAnsi="Times New Roman"/>
        <w:sz w:val="20"/>
      </w:rPr>
      <w:t>Jakarta Barat.</w:t>
    </w:r>
    <w:r w:rsidR="00B23A94">
      <w:rPr>
        <w:rFonts w:ascii="Times New Roman" w:hAnsi="Times New Roman"/>
        <w:sz w:val="20"/>
        <w:lang w:val="id-ID"/>
      </w:rPr>
      <w:t xml:space="preserve"> </w:t>
    </w:r>
    <w:r w:rsidR="00D75B1F" w:rsidRPr="006C0D9E">
      <w:rPr>
        <w:rFonts w:ascii="Times New Roman" w:hAnsi="Times New Roman"/>
        <w:sz w:val="20"/>
      </w:rPr>
      <w:t>DKI Jakarta</w:t>
    </w:r>
    <w:r w:rsidR="006C0D9E">
      <w:rPr>
        <w:rFonts w:ascii="Times New Roman" w:hAnsi="Times New Roman"/>
        <w:sz w:val="20"/>
        <w:lang w:val="id-ID"/>
      </w:rPr>
      <w:t>.</w:t>
    </w:r>
    <w:r w:rsidR="00B23A94">
      <w:rPr>
        <w:rFonts w:ascii="Times New Roman" w:hAnsi="Times New Roman"/>
        <w:color w:val="000000"/>
        <w:sz w:val="20"/>
        <w:lang w:val="id-ID"/>
      </w:rPr>
      <w:t xml:space="preserve"> </w:t>
    </w:r>
    <w:proofErr w:type="spellStart"/>
    <w:r w:rsidR="000748E2" w:rsidRPr="006C0D9E">
      <w:rPr>
        <w:rFonts w:ascii="Times New Roman" w:hAnsi="Times New Roman"/>
        <w:sz w:val="20"/>
        <w:lang w:val="id-ID"/>
      </w:rPr>
      <w:t>Telp</w:t>
    </w:r>
    <w:proofErr w:type="spellEnd"/>
    <w:r w:rsidR="000748E2" w:rsidRPr="006C0D9E">
      <w:rPr>
        <w:rFonts w:ascii="Times New Roman" w:hAnsi="Times New Roman"/>
        <w:sz w:val="20"/>
        <w:lang w:val="id-ID"/>
      </w:rPr>
      <w:t>.</w:t>
    </w:r>
    <w:r w:rsidR="00974F3C" w:rsidRPr="00974F3C">
      <w:t xml:space="preserve"> </w:t>
    </w:r>
    <w:r w:rsidR="00974F3C" w:rsidRPr="00974F3C">
      <w:rPr>
        <w:rFonts w:ascii="Times New Roman" w:hAnsi="Times New Roman"/>
        <w:sz w:val="20"/>
        <w:lang w:val="id-ID"/>
      </w:rPr>
      <w:t>6221</w:t>
    </w:r>
    <w:r w:rsidR="00974F3C">
      <w:rPr>
        <w:rFonts w:ascii="Times New Roman" w:hAnsi="Times New Roman"/>
        <w:sz w:val="20"/>
      </w:rPr>
      <w:t>-</w:t>
    </w:r>
    <w:r w:rsidR="00974F3C" w:rsidRPr="00974F3C">
      <w:rPr>
        <w:rFonts w:ascii="Times New Roman" w:hAnsi="Times New Roman"/>
        <w:sz w:val="20"/>
        <w:lang w:val="id-ID"/>
      </w:rPr>
      <w:t>52398594</w:t>
    </w:r>
    <w:r w:rsidR="000748E2" w:rsidRPr="006C0D9E">
      <w:rPr>
        <w:rFonts w:ascii="Times New Roman" w:hAnsi="Times New Roman"/>
        <w:sz w:val="20"/>
        <w:lang w:val="id-ID"/>
      </w:rPr>
      <w:t>. Email : cv.goldentechindo@gmail.com</w:t>
    </w:r>
  </w:p>
  <w:p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74F3C" w:rsidRDefault="00974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1357193207">
    <w:abstractNumId w:val="17"/>
  </w:num>
  <w:num w:numId="2" w16cid:durableId="2143112114">
    <w:abstractNumId w:val="4"/>
  </w:num>
  <w:num w:numId="3" w16cid:durableId="1030300079">
    <w:abstractNumId w:val="11"/>
  </w:num>
  <w:num w:numId="4" w16cid:durableId="1671713895">
    <w:abstractNumId w:val="10"/>
  </w:num>
  <w:num w:numId="5" w16cid:durableId="7048644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4108167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4979027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9424957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508671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4868245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5593654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00770650">
    <w:abstractNumId w:val="3"/>
  </w:num>
  <w:num w:numId="13" w16cid:durableId="56172434">
    <w:abstractNumId w:val="2"/>
  </w:num>
  <w:num w:numId="14" w16cid:durableId="1420642957">
    <w:abstractNumId w:val="15"/>
  </w:num>
  <w:num w:numId="15" w16cid:durableId="1195770208">
    <w:abstractNumId w:val="1"/>
  </w:num>
  <w:num w:numId="16" w16cid:durableId="1587228993">
    <w:abstractNumId w:val="0"/>
  </w:num>
  <w:num w:numId="17" w16cid:durableId="1227453699">
    <w:abstractNumId w:val="5"/>
  </w:num>
  <w:num w:numId="18" w16cid:durableId="1271282483">
    <w:abstractNumId w:val="12"/>
  </w:num>
  <w:num w:numId="19" w16cid:durableId="16305467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957B2"/>
    <w:rsid w:val="000975D6"/>
    <w:rsid w:val="000A6D62"/>
    <w:rsid w:val="000A7DCE"/>
    <w:rsid w:val="000C2762"/>
    <w:rsid w:val="000C5DDB"/>
    <w:rsid w:val="000D029B"/>
    <w:rsid w:val="000D0AC2"/>
    <w:rsid w:val="000E23FD"/>
    <w:rsid w:val="000E70E5"/>
    <w:rsid w:val="000F2261"/>
    <w:rsid w:val="000F6DFF"/>
    <w:rsid w:val="00100E82"/>
    <w:rsid w:val="001015BD"/>
    <w:rsid w:val="00110709"/>
    <w:rsid w:val="00114A17"/>
    <w:rsid w:val="00114F5B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719C6"/>
    <w:rsid w:val="00176475"/>
    <w:rsid w:val="001844BF"/>
    <w:rsid w:val="001846DF"/>
    <w:rsid w:val="00184860"/>
    <w:rsid w:val="001879A6"/>
    <w:rsid w:val="00190A4F"/>
    <w:rsid w:val="001931C6"/>
    <w:rsid w:val="001A0CB8"/>
    <w:rsid w:val="001A7DD8"/>
    <w:rsid w:val="001B1176"/>
    <w:rsid w:val="001C05B2"/>
    <w:rsid w:val="001C111E"/>
    <w:rsid w:val="001C2B7E"/>
    <w:rsid w:val="001C5822"/>
    <w:rsid w:val="001D52B8"/>
    <w:rsid w:val="001E1033"/>
    <w:rsid w:val="001E33F8"/>
    <w:rsid w:val="001E4956"/>
    <w:rsid w:val="001E74DC"/>
    <w:rsid w:val="001F4E40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46B1E"/>
    <w:rsid w:val="0025390B"/>
    <w:rsid w:val="00253BE3"/>
    <w:rsid w:val="00253FD0"/>
    <w:rsid w:val="00257CE6"/>
    <w:rsid w:val="002624D4"/>
    <w:rsid w:val="002714F8"/>
    <w:rsid w:val="00275C7D"/>
    <w:rsid w:val="002928E4"/>
    <w:rsid w:val="002958FC"/>
    <w:rsid w:val="00296B86"/>
    <w:rsid w:val="002B0501"/>
    <w:rsid w:val="002B35B2"/>
    <w:rsid w:val="002B3E8D"/>
    <w:rsid w:val="002B56F5"/>
    <w:rsid w:val="002C232B"/>
    <w:rsid w:val="002E6136"/>
    <w:rsid w:val="002E61B0"/>
    <w:rsid w:val="002F5A53"/>
    <w:rsid w:val="002F5DF9"/>
    <w:rsid w:val="00301092"/>
    <w:rsid w:val="003047B6"/>
    <w:rsid w:val="00305EA6"/>
    <w:rsid w:val="0031374E"/>
    <w:rsid w:val="00315C90"/>
    <w:rsid w:val="00325808"/>
    <w:rsid w:val="0033377D"/>
    <w:rsid w:val="00336434"/>
    <w:rsid w:val="0034157A"/>
    <w:rsid w:val="0034466D"/>
    <w:rsid w:val="00344ED0"/>
    <w:rsid w:val="00350E7F"/>
    <w:rsid w:val="003548AD"/>
    <w:rsid w:val="00362012"/>
    <w:rsid w:val="003701A5"/>
    <w:rsid w:val="0037407A"/>
    <w:rsid w:val="0037517D"/>
    <w:rsid w:val="0038185B"/>
    <w:rsid w:val="00382D66"/>
    <w:rsid w:val="00390444"/>
    <w:rsid w:val="003929DD"/>
    <w:rsid w:val="00394032"/>
    <w:rsid w:val="0039736A"/>
    <w:rsid w:val="003A0485"/>
    <w:rsid w:val="003A3562"/>
    <w:rsid w:val="003A4E87"/>
    <w:rsid w:val="003B0E9F"/>
    <w:rsid w:val="003B3D57"/>
    <w:rsid w:val="003B5A5A"/>
    <w:rsid w:val="003C53EC"/>
    <w:rsid w:val="003E0BF1"/>
    <w:rsid w:val="003E7C6F"/>
    <w:rsid w:val="003F2F34"/>
    <w:rsid w:val="004012A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50CF"/>
    <w:rsid w:val="00426E13"/>
    <w:rsid w:val="0043009F"/>
    <w:rsid w:val="00431AE8"/>
    <w:rsid w:val="00436490"/>
    <w:rsid w:val="004364A2"/>
    <w:rsid w:val="00436602"/>
    <w:rsid w:val="004378C3"/>
    <w:rsid w:val="00444164"/>
    <w:rsid w:val="00446842"/>
    <w:rsid w:val="0045436C"/>
    <w:rsid w:val="0045610B"/>
    <w:rsid w:val="004631F6"/>
    <w:rsid w:val="00464A59"/>
    <w:rsid w:val="004655D1"/>
    <w:rsid w:val="004716B0"/>
    <w:rsid w:val="00474417"/>
    <w:rsid w:val="00482CCA"/>
    <w:rsid w:val="00484A0C"/>
    <w:rsid w:val="00487D3F"/>
    <w:rsid w:val="004938AB"/>
    <w:rsid w:val="004948EC"/>
    <w:rsid w:val="004B4440"/>
    <w:rsid w:val="004C1751"/>
    <w:rsid w:val="004C3C18"/>
    <w:rsid w:val="004D3D8F"/>
    <w:rsid w:val="004D4398"/>
    <w:rsid w:val="004D6CDA"/>
    <w:rsid w:val="004E00F2"/>
    <w:rsid w:val="004E12B2"/>
    <w:rsid w:val="004E3DF3"/>
    <w:rsid w:val="0050788C"/>
    <w:rsid w:val="00512EF5"/>
    <w:rsid w:val="00513E9D"/>
    <w:rsid w:val="0051594E"/>
    <w:rsid w:val="00516D98"/>
    <w:rsid w:val="00517B6A"/>
    <w:rsid w:val="0052130E"/>
    <w:rsid w:val="00521B4E"/>
    <w:rsid w:val="00521EB3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6338"/>
    <w:rsid w:val="00571266"/>
    <w:rsid w:val="00573874"/>
    <w:rsid w:val="00581F12"/>
    <w:rsid w:val="005831ED"/>
    <w:rsid w:val="005928A0"/>
    <w:rsid w:val="00594160"/>
    <w:rsid w:val="005A4D76"/>
    <w:rsid w:val="005B6AA2"/>
    <w:rsid w:val="005B76FC"/>
    <w:rsid w:val="005C0BEE"/>
    <w:rsid w:val="005C2302"/>
    <w:rsid w:val="005D67A4"/>
    <w:rsid w:val="005E1F6A"/>
    <w:rsid w:val="005E2051"/>
    <w:rsid w:val="005E462A"/>
    <w:rsid w:val="005E5850"/>
    <w:rsid w:val="005E7325"/>
    <w:rsid w:val="005F54D4"/>
    <w:rsid w:val="005F6BF9"/>
    <w:rsid w:val="00602E62"/>
    <w:rsid w:val="00606229"/>
    <w:rsid w:val="00606C36"/>
    <w:rsid w:val="00615E99"/>
    <w:rsid w:val="00626D94"/>
    <w:rsid w:val="00630A77"/>
    <w:rsid w:val="006456F2"/>
    <w:rsid w:val="00647558"/>
    <w:rsid w:val="006534B2"/>
    <w:rsid w:val="00654B89"/>
    <w:rsid w:val="00661FBF"/>
    <w:rsid w:val="0066407E"/>
    <w:rsid w:val="006762B7"/>
    <w:rsid w:val="00680A30"/>
    <w:rsid w:val="00685336"/>
    <w:rsid w:val="00686CE6"/>
    <w:rsid w:val="00690DE6"/>
    <w:rsid w:val="00691A66"/>
    <w:rsid w:val="00692B7B"/>
    <w:rsid w:val="00694055"/>
    <w:rsid w:val="006A1087"/>
    <w:rsid w:val="006A2B5C"/>
    <w:rsid w:val="006A3286"/>
    <w:rsid w:val="006A46EB"/>
    <w:rsid w:val="006C0D9E"/>
    <w:rsid w:val="006C1E47"/>
    <w:rsid w:val="006D5B0D"/>
    <w:rsid w:val="006F62CE"/>
    <w:rsid w:val="00702010"/>
    <w:rsid w:val="00705405"/>
    <w:rsid w:val="00712C8D"/>
    <w:rsid w:val="0071327C"/>
    <w:rsid w:val="00713798"/>
    <w:rsid w:val="0071582D"/>
    <w:rsid w:val="00720283"/>
    <w:rsid w:val="00723D2B"/>
    <w:rsid w:val="00730D75"/>
    <w:rsid w:val="007324CE"/>
    <w:rsid w:val="00734990"/>
    <w:rsid w:val="007451E3"/>
    <w:rsid w:val="00751858"/>
    <w:rsid w:val="0075221D"/>
    <w:rsid w:val="007553F4"/>
    <w:rsid w:val="0076154B"/>
    <w:rsid w:val="007742B8"/>
    <w:rsid w:val="007765E8"/>
    <w:rsid w:val="00776A79"/>
    <w:rsid w:val="007808CB"/>
    <w:rsid w:val="0078129A"/>
    <w:rsid w:val="00792E37"/>
    <w:rsid w:val="00797912"/>
    <w:rsid w:val="007A1C38"/>
    <w:rsid w:val="007A2868"/>
    <w:rsid w:val="007B065B"/>
    <w:rsid w:val="007B0CB4"/>
    <w:rsid w:val="007B5D01"/>
    <w:rsid w:val="007E21A5"/>
    <w:rsid w:val="007E50E4"/>
    <w:rsid w:val="007E7C2E"/>
    <w:rsid w:val="007F39AB"/>
    <w:rsid w:val="007F3A4A"/>
    <w:rsid w:val="0080617E"/>
    <w:rsid w:val="008111B9"/>
    <w:rsid w:val="008163DB"/>
    <w:rsid w:val="00817B0E"/>
    <w:rsid w:val="00821223"/>
    <w:rsid w:val="008213A4"/>
    <w:rsid w:val="00823610"/>
    <w:rsid w:val="00834A43"/>
    <w:rsid w:val="00836755"/>
    <w:rsid w:val="00842B77"/>
    <w:rsid w:val="00851D36"/>
    <w:rsid w:val="00852D39"/>
    <w:rsid w:val="00853195"/>
    <w:rsid w:val="00861D19"/>
    <w:rsid w:val="00863BE5"/>
    <w:rsid w:val="0086788C"/>
    <w:rsid w:val="00873209"/>
    <w:rsid w:val="00875774"/>
    <w:rsid w:val="008822C3"/>
    <w:rsid w:val="00886F84"/>
    <w:rsid w:val="00887CAB"/>
    <w:rsid w:val="00897506"/>
    <w:rsid w:val="0089763F"/>
    <w:rsid w:val="008B1417"/>
    <w:rsid w:val="008B7CF0"/>
    <w:rsid w:val="008C03E3"/>
    <w:rsid w:val="008C30F3"/>
    <w:rsid w:val="008C79FB"/>
    <w:rsid w:val="008D48A6"/>
    <w:rsid w:val="008E2ED5"/>
    <w:rsid w:val="008E4570"/>
    <w:rsid w:val="008E7AE8"/>
    <w:rsid w:val="008F14AD"/>
    <w:rsid w:val="008F43E1"/>
    <w:rsid w:val="008F5A7C"/>
    <w:rsid w:val="009028C2"/>
    <w:rsid w:val="00906BE0"/>
    <w:rsid w:val="00907B80"/>
    <w:rsid w:val="009204FD"/>
    <w:rsid w:val="00922C8F"/>
    <w:rsid w:val="009304EC"/>
    <w:rsid w:val="00933AC1"/>
    <w:rsid w:val="00934855"/>
    <w:rsid w:val="0094048C"/>
    <w:rsid w:val="009442C2"/>
    <w:rsid w:val="009451D4"/>
    <w:rsid w:val="0094752A"/>
    <w:rsid w:val="00954404"/>
    <w:rsid w:val="00954715"/>
    <w:rsid w:val="009562B8"/>
    <w:rsid w:val="009623D3"/>
    <w:rsid w:val="00963B9D"/>
    <w:rsid w:val="00971E2D"/>
    <w:rsid w:val="0097265A"/>
    <w:rsid w:val="00974F3C"/>
    <w:rsid w:val="00984A70"/>
    <w:rsid w:val="0098760D"/>
    <w:rsid w:val="0099320B"/>
    <w:rsid w:val="009A20B3"/>
    <w:rsid w:val="009A45CC"/>
    <w:rsid w:val="009C03E2"/>
    <w:rsid w:val="009C4C0D"/>
    <w:rsid w:val="009D321B"/>
    <w:rsid w:val="009D5BCC"/>
    <w:rsid w:val="009E511E"/>
    <w:rsid w:val="009E73E4"/>
    <w:rsid w:val="009F1D78"/>
    <w:rsid w:val="009F2C1C"/>
    <w:rsid w:val="009F40CC"/>
    <w:rsid w:val="009F630A"/>
    <w:rsid w:val="009F7771"/>
    <w:rsid w:val="00A06997"/>
    <w:rsid w:val="00A07D5A"/>
    <w:rsid w:val="00A139C4"/>
    <w:rsid w:val="00A17042"/>
    <w:rsid w:val="00A242D2"/>
    <w:rsid w:val="00A30DD7"/>
    <w:rsid w:val="00A33F8B"/>
    <w:rsid w:val="00A34DF6"/>
    <w:rsid w:val="00A40039"/>
    <w:rsid w:val="00A4518C"/>
    <w:rsid w:val="00A472F7"/>
    <w:rsid w:val="00A50A30"/>
    <w:rsid w:val="00A60AD1"/>
    <w:rsid w:val="00A62F5F"/>
    <w:rsid w:val="00A64B39"/>
    <w:rsid w:val="00A70D19"/>
    <w:rsid w:val="00A70D7E"/>
    <w:rsid w:val="00A722CD"/>
    <w:rsid w:val="00A72588"/>
    <w:rsid w:val="00A810E8"/>
    <w:rsid w:val="00A84250"/>
    <w:rsid w:val="00A9547C"/>
    <w:rsid w:val="00A95E95"/>
    <w:rsid w:val="00A96C45"/>
    <w:rsid w:val="00AA1C2A"/>
    <w:rsid w:val="00AB639D"/>
    <w:rsid w:val="00AB649C"/>
    <w:rsid w:val="00AC0602"/>
    <w:rsid w:val="00AC4381"/>
    <w:rsid w:val="00AC4FAE"/>
    <w:rsid w:val="00AD5109"/>
    <w:rsid w:val="00AD532F"/>
    <w:rsid w:val="00AE0BFA"/>
    <w:rsid w:val="00AE103D"/>
    <w:rsid w:val="00AE5D71"/>
    <w:rsid w:val="00AE6AB4"/>
    <w:rsid w:val="00AF1522"/>
    <w:rsid w:val="00AF2BED"/>
    <w:rsid w:val="00B04D28"/>
    <w:rsid w:val="00B0531C"/>
    <w:rsid w:val="00B23A94"/>
    <w:rsid w:val="00B2489F"/>
    <w:rsid w:val="00B3042A"/>
    <w:rsid w:val="00B37FDC"/>
    <w:rsid w:val="00B42E83"/>
    <w:rsid w:val="00B4304B"/>
    <w:rsid w:val="00B45504"/>
    <w:rsid w:val="00B45B4F"/>
    <w:rsid w:val="00B54DA9"/>
    <w:rsid w:val="00B76E19"/>
    <w:rsid w:val="00B82503"/>
    <w:rsid w:val="00B833AB"/>
    <w:rsid w:val="00B90F4E"/>
    <w:rsid w:val="00B92369"/>
    <w:rsid w:val="00B96D33"/>
    <w:rsid w:val="00BA1A1F"/>
    <w:rsid w:val="00BA38F8"/>
    <w:rsid w:val="00BB129B"/>
    <w:rsid w:val="00BC0684"/>
    <w:rsid w:val="00BC4C6C"/>
    <w:rsid w:val="00BC5934"/>
    <w:rsid w:val="00BC7548"/>
    <w:rsid w:val="00BC7B1D"/>
    <w:rsid w:val="00BD0266"/>
    <w:rsid w:val="00BD08F6"/>
    <w:rsid w:val="00BD361C"/>
    <w:rsid w:val="00BD6E82"/>
    <w:rsid w:val="00BE3227"/>
    <w:rsid w:val="00BE6258"/>
    <w:rsid w:val="00BE6755"/>
    <w:rsid w:val="00BF327E"/>
    <w:rsid w:val="00BF6ADE"/>
    <w:rsid w:val="00C008CB"/>
    <w:rsid w:val="00C0364A"/>
    <w:rsid w:val="00C05660"/>
    <w:rsid w:val="00C13704"/>
    <w:rsid w:val="00C15843"/>
    <w:rsid w:val="00C2777E"/>
    <w:rsid w:val="00C35013"/>
    <w:rsid w:val="00C35397"/>
    <w:rsid w:val="00C35BCF"/>
    <w:rsid w:val="00C36F0F"/>
    <w:rsid w:val="00C37364"/>
    <w:rsid w:val="00C524CC"/>
    <w:rsid w:val="00C56657"/>
    <w:rsid w:val="00C618F2"/>
    <w:rsid w:val="00C62BFD"/>
    <w:rsid w:val="00C64E01"/>
    <w:rsid w:val="00C73C16"/>
    <w:rsid w:val="00C7405D"/>
    <w:rsid w:val="00C76FFE"/>
    <w:rsid w:val="00C95758"/>
    <w:rsid w:val="00C97BBA"/>
    <w:rsid w:val="00CA054C"/>
    <w:rsid w:val="00CA24E8"/>
    <w:rsid w:val="00CB63F2"/>
    <w:rsid w:val="00CD0010"/>
    <w:rsid w:val="00CD60ED"/>
    <w:rsid w:val="00D05A03"/>
    <w:rsid w:val="00D1466D"/>
    <w:rsid w:val="00D1673D"/>
    <w:rsid w:val="00D24B38"/>
    <w:rsid w:val="00D25914"/>
    <w:rsid w:val="00D26BDC"/>
    <w:rsid w:val="00D33E6C"/>
    <w:rsid w:val="00D34619"/>
    <w:rsid w:val="00D54B35"/>
    <w:rsid w:val="00D6015B"/>
    <w:rsid w:val="00D638F9"/>
    <w:rsid w:val="00D6567C"/>
    <w:rsid w:val="00D72FE4"/>
    <w:rsid w:val="00D75B1F"/>
    <w:rsid w:val="00D77065"/>
    <w:rsid w:val="00D8083F"/>
    <w:rsid w:val="00D93290"/>
    <w:rsid w:val="00D93994"/>
    <w:rsid w:val="00D94070"/>
    <w:rsid w:val="00DA36EB"/>
    <w:rsid w:val="00DA4C8D"/>
    <w:rsid w:val="00DB3C28"/>
    <w:rsid w:val="00DB5809"/>
    <w:rsid w:val="00DC215A"/>
    <w:rsid w:val="00DC385C"/>
    <w:rsid w:val="00DC743F"/>
    <w:rsid w:val="00DC7568"/>
    <w:rsid w:val="00DD5031"/>
    <w:rsid w:val="00DD69D1"/>
    <w:rsid w:val="00DE2362"/>
    <w:rsid w:val="00DE3D55"/>
    <w:rsid w:val="00DF62DE"/>
    <w:rsid w:val="00E05039"/>
    <w:rsid w:val="00E07209"/>
    <w:rsid w:val="00E2028D"/>
    <w:rsid w:val="00E30EDD"/>
    <w:rsid w:val="00E63EE0"/>
    <w:rsid w:val="00E6684F"/>
    <w:rsid w:val="00E71D08"/>
    <w:rsid w:val="00E72C34"/>
    <w:rsid w:val="00E73A91"/>
    <w:rsid w:val="00E778CB"/>
    <w:rsid w:val="00E83A5E"/>
    <w:rsid w:val="00E90A8D"/>
    <w:rsid w:val="00E94148"/>
    <w:rsid w:val="00E9742A"/>
    <w:rsid w:val="00EA290D"/>
    <w:rsid w:val="00EA53AD"/>
    <w:rsid w:val="00EA5C9A"/>
    <w:rsid w:val="00EB5B46"/>
    <w:rsid w:val="00EC5072"/>
    <w:rsid w:val="00EC6713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4A70"/>
    <w:rsid w:val="00F31E7D"/>
    <w:rsid w:val="00F33B3D"/>
    <w:rsid w:val="00F35D7D"/>
    <w:rsid w:val="00F61380"/>
    <w:rsid w:val="00F64DD2"/>
    <w:rsid w:val="00F80965"/>
    <w:rsid w:val="00F86492"/>
    <w:rsid w:val="00F865D2"/>
    <w:rsid w:val="00F93DA2"/>
    <w:rsid w:val="00FB00A7"/>
    <w:rsid w:val="00FB489F"/>
    <w:rsid w:val="00FE2ECE"/>
    <w:rsid w:val="00FE4648"/>
    <w:rsid w:val="00FE48B5"/>
    <w:rsid w:val="00FF3ED4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32767"/>
  <w15:chartTrackingRefBased/>
  <w15:docId w15:val="{822303B4-BE61-49B3-9378-9FC17B7C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36</cp:revision>
  <cp:lastPrinted>2024-12-13T08:49:00Z</cp:lastPrinted>
  <dcterms:created xsi:type="dcterms:W3CDTF">2024-12-17T15:06:00Z</dcterms:created>
  <dcterms:modified xsi:type="dcterms:W3CDTF">2025-05-07T14:45:00Z</dcterms:modified>
</cp:coreProperties>
</file>