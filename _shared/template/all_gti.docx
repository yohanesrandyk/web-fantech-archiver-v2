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5BB4" w:rsidRDefault="00845BB4" w:rsidP="00845BB4">
      <w:pPr>
        <w:jc w:val="center"/>
      </w:pPr>
      <w:r w:rsidRPr="008424BC">
        <w:rPr>
          <w:b/>
          <w:bCs/>
        </w:rPr>
        <w:t>${subject}</w:t>
      </w:r>
    </w:p>
    <w:p w:rsidR="00845BB4" w:rsidRPr="008424BC" w:rsidRDefault="00845BB4" w:rsidP="00845BB4">
      <w:pPr>
        <w:jc w:val="center"/>
      </w:pPr>
      <w:proofErr w:type="gramStart"/>
      <w:r>
        <w:t>No :</w:t>
      </w:r>
      <w:proofErr w:type="gramEnd"/>
      <w:r>
        <w:t xml:space="preserve"> </w:t>
      </w:r>
      <w:r w:rsidRPr="008424BC">
        <w:t>${</w:t>
      </w:r>
      <w:proofErr w:type="spellStart"/>
      <w:r w:rsidRPr="008424BC">
        <w:t>document_number</w:t>
      </w:r>
      <w:proofErr w:type="spellEnd"/>
      <w:r w:rsidRPr="008424BC">
        <w:t>}</w:t>
      </w:r>
    </w:p>
    <w:p w:rsidR="00845BB4" w:rsidRPr="008424BC" w:rsidRDefault="00845BB4" w:rsidP="00845BB4"/>
    <w:p w:rsidR="00845BB4" w:rsidRDefault="00845BB4" w:rsidP="00845BB4">
      <w:r w:rsidRPr="008424BC">
        <w:t>${</w:t>
      </w:r>
      <w:proofErr w:type="spellStart"/>
      <w:r w:rsidRPr="008424BC">
        <w:t>html_content</w:t>
      </w:r>
      <w:proofErr w:type="spellEnd"/>
      <w:r w:rsidRPr="008424BC">
        <w:t>}</w:t>
      </w:r>
    </w:p>
    <w:p w:rsidR="00845BB4" w:rsidRDefault="00845BB4" w:rsidP="00845BB4"/>
    <w:p w:rsidR="00845BB4" w:rsidRPr="008424BC" w:rsidRDefault="00845BB4" w:rsidP="00845BB4"/>
    <w:p w:rsidR="00845BB4" w:rsidRPr="008424BC" w:rsidRDefault="00845BB4" w:rsidP="00845BB4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80"/>
        <w:gridCol w:w="4680"/>
      </w:tblGrid>
      <w:tr w:rsidR="00845BB4" w:rsidRPr="008424BC" w:rsidTr="00F155A5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845BB4" w:rsidRDefault="00845BB4" w:rsidP="00F155A5">
            <w:r w:rsidRPr="008424BC">
              <w:t>Jakarta, ${</w:t>
            </w:r>
            <w:proofErr w:type="spellStart"/>
            <w:r w:rsidRPr="008424BC">
              <w:t>release_date</w:t>
            </w:r>
            <w:proofErr w:type="spellEnd"/>
            <w:r w:rsidRPr="008424BC">
              <w:t>}</w:t>
            </w:r>
          </w:p>
          <w:p w:rsidR="00845BB4" w:rsidRPr="008424BC" w:rsidRDefault="00845BB4" w:rsidP="00F155A5">
            <w:proofErr w:type="spellStart"/>
            <w:r w:rsidRPr="008424BC">
              <w:t>Pemohon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45BB4" w:rsidRPr="008424BC" w:rsidRDefault="00845BB4" w:rsidP="00F155A5">
            <w:pPr>
              <w:jc w:val="right"/>
            </w:pPr>
            <w:proofErr w:type="spellStart"/>
            <w:r w:rsidRPr="008424BC">
              <w:t>Disetujui</w:t>
            </w:r>
            <w:proofErr w:type="spellEnd"/>
          </w:p>
        </w:tc>
      </w:tr>
      <w:tr w:rsidR="00845BB4" w:rsidRPr="008424BC" w:rsidTr="00F155A5">
        <w:trPr>
          <w:trHeight w:val="1056"/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5BB4" w:rsidRPr="008424BC" w:rsidRDefault="00845BB4" w:rsidP="00F155A5">
            <w:pPr>
              <w:jc w:val="center"/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5BB4" w:rsidRPr="008424BC" w:rsidRDefault="00845BB4" w:rsidP="00F155A5">
            <w:pPr>
              <w:jc w:val="center"/>
            </w:pPr>
          </w:p>
        </w:tc>
      </w:tr>
      <w:tr w:rsidR="00845BB4" w:rsidRPr="008424BC" w:rsidTr="00F155A5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45BB4" w:rsidRPr="008424BC" w:rsidRDefault="00845BB4" w:rsidP="00F155A5">
            <w:r w:rsidRPr="008424BC">
              <w:t>${</w:t>
            </w:r>
            <w:proofErr w:type="spellStart"/>
            <w:r w:rsidR="00357F23" w:rsidRPr="008424BC">
              <w:rPr>
                <w:lang w:val="id-ID"/>
              </w:rPr>
              <w:t>from_division</w:t>
            </w:r>
            <w:proofErr w:type="spellEnd"/>
            <w:r w:rsidRPr="008424BC">
              <w:t>}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45BB4" w:rsidRPr="008424BC" w:rsidRDefault="00845BB4" w:rsidP="00F155A5">
            <w:pPr>
              <w:jc w:val="right"/>
            </w:pPr>
            <w:r w:rsidRPr="008424BC">
              <w:t>${</w:t>
            </w:r>
            <w:proofErr w:type="spellStart"/>
            <w:r w:rsidRPr="008424BC">
              <w:rPr>
                <w:lang w:val="id-ID"/>
              </w:rPr>
              <w:t>to_division</w:t>
            </w:r>
            <w:proofErr w:type="spellEnd"/>
            <w:r w:rsidRPr="008424BC">
              <w:t>}</w:t>
            </w:r>
          </w:p>
        </w:tc>
      </w:tr>
    </w:tbl>
    <w:p w:rsidR="001B1CE7" w:rsidRPr="00E229D6" w:rsidRDefault="001B1CE7" w:rsidP="00E229D6"/>
    <w:sectPr w:rsidR="001B1CE7" w:rsidRPr="00E229D6" w:rsidSect="00B131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50" w:right="1106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D0E61" w:rsidRDefault="009D0E61">
      <w:pPr>
        <w:spacing w:after="0" w:line="240" w:lineRule="auto"/>
      </w:pPr>
      <w:r>
        <w:separator/>
      </w:r>
    </w:p>
  </w:endnote>
  <w:endnote w:type="continuationSeparator" w:id="0">
    <w:p w:rsidR="009D0E61" w:rsidRDefault="009D0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5C11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:rsidR="002F067D" w:rsidRDefault="005C7E1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2964180</wp:posOffset>
              </wp:positionH>
              <wp:positionV relativeFrom="paragraph">
                <wp:posOffset>179070</wp:posOffset>
              </wp:positionV>
              <wp:extent cx="3647440" cy="647065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7440" cy="64706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2F067D" w:rsidRPr="00B13165" w:rsidRDefault="002A5FF9" w:rsidP="002A5FF9">
                          <w:pPr>
                            <w:jc w:val="center"/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</w:pPr>
                          <w:r w:rsidRPr="00B13165"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  <w:t>CV GOLDEN TECHNOLOGY INDO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33.4pt;margin-top:14.1pt;width:287.2pt;height:5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" filled="f" stroked="f" strokeweight="1pt">
              <v:textbox>
                <w:txbxContent>
                  <w:p w:rsidR="002F067D" w:rsidRPr="00B13165" w:rsidRDefault="002A5FF9" w:rsidP="002A5FF9">
                    <w:pPr>
                      <w:jc w:val="center"/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</w:pPr>
                    <w:r w:rsidRPr="00B13165"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  <w:t>CV GOLDEN TECHNOLOGY INDO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0"/>
          <wp:wrapNone/>
          <wp:docPr id="7" name="Picture 17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E4A99" w:rsidRDefault="00EE4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D0E61" w:rsidRDefault="009D0E61">
      <w:pPr>
        <w:spacing w:after="0" w:line="240" w:lineRule="auto"/>
      </w:pPr>
      <w:r>
        <w:separator/>
      </w:r>
    </w:p>
  </w:footnote>
  <w:footnote w:type="continuationSeparator" w:id="0">
    <w:p w:rsidR="009D0E61" w:rsidRDefault="009D0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5670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000000">
    <w:pPr>
      <w:pStyle w:val="Header"/>
      <w:rPr>
        <w:lang w:eastAsia="zh-CN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5568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5C7E1C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10" name="Picture 15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="005C7E1C" w:rsidRPr="006A16D4">
      <w:rPr>
        <w:noProof/>
      </w:rPr>
      <w:drawing>
        <wp:inline distT="0" distB="0" distL="0" distR="0">
          <wp:extent cx="2186940" cy="381000"/>
          <wp:effectExtent l="0" t="0" r="0" b="0"/>
          <wp:docPr id="1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9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C7E1C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4800600</wp:posOffset>
              </wp:positionH>
              <wp:positionV relativeFrom="paragraph">
                <wp:posOffset>-238125</wp:posOffset>
              </wp:positionV>
              <wp:extent cx="2619375" cy="8858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J No.26.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Luar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021-52398594.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Email : cv.goldentechindo@gmail.com </w:t>
                          </w:r>
                        </w:p>
                        <w:p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" filled="f" stroked="f">
              <v:textbox>
                <w:txbxContent>
                  <w:p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Sedayu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Square Blok J No.26.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Jl.Lingkar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Luar Barat,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Kec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Cengkareng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, Jakarta Barat.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021-52398594.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Email : cv.goldentechindo@gmail.com </w:t>
                    </w:r>
                  </w:p>
                  <w:p w:rsidR="002000E6" w:rsidRDefault="002000E6"/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10862">
    <w:abstractNumId w:val="1"/>
  </w:num>
  <w:num w:numId="2" w16cid:durableId="2040620436">
    <w:abstractNumId w:val="5"/>
  </w:num>
  <w:num w:numId="3" w16cid:durableId="803503839">
    <w:abstractNumId w:val="3"/>
  </w:num>
  <w:num w:numId="4" w16cid:durableId="62023310">
    <w:abstractNumId w:val="4"/>
  </w:num>
  <w:num w:numId="5" w16cid:durableId="311835853">
    <w:abstractNumId w:val="6"/>
  </w:num>
  <w:num w:numId="6" w16cid:durableId="1202127828">
    <w:abstractNumId w:val="0"/>
  </w:num>
  <w:num w:numId="7" w16cid:durableId="202912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3D"/>
    <w:rsid w:val="00023E7D"/>
    <w:rsid w:val="000720E8"/>
    <w:rsid w:val="001318D3"/>
    <w:rsid w:val="00146788"/>
    <w:rsid w:val="00154D6A"/>
    <w:rsid w:val="001A23A4"/>
    <w:rsid w:val="001B1CE7"/>
    <w:rsid w:val="001F5DF7"/>
    <w:rsid w:val="002000E6"/>
    <w:rsid w:val="002221EA"/>
    <w:rsid w:val="002361C7"/>
    <w:rsid w:val="00243CB4"/>
    <w:rsid w:val="002A5FF9"/>
    <w:rsid w:val="002F067D"/>
    <w:rsid w:val="002F4959"/>
    <w:rsid w:val="00304BF2"/>
    <w:rsid w:val="00357F23"/>
    <w:rsid w:val="003711FF"/>
    <w:rsid w:val="003744D4"/>
    <w:rsid w:val="00381E6A"/>
    <w:rsid w:val="003F564A"/>
    <w:rsid w:val="004577BB"/>
    <w:rsid w:val="00491FDD"/>
    <w:rsid w:val="004F3F3D"/>
    <w:rsid w:val="00574B7C"/>
    <w:rsid w:val="00595144"/>
    <w:rsid w:val="005A48A0"/>
    <w:rsid w:val="005C1125"/>
    <w:rsid w:val="005C7E1C"/>
    <w:rsid w:val="005E1895"/>
    <w:rsid w:val="005F0BF1"/>
    <w:rsid w:val="00632EC3"/>
    <w:rsid w:val="006562C5"/>
    <w:rsid w:val="006B6C3D"/>
    <w:rsid w:val="006E6814"/>
    <w:rsid w:val="00707213"/>
    <w:rsid w:val="00780C40"/>
    <w:rsid w:val="00784755"/>
    <w:rsid w:val="007D448F"/>
    <w:rsid w:val="007E083D"/>
    <w:rsid w:val="00836B0D"/>
    <w:rsid w:val="00845BB4"/>
    <w:rsid w:val="00876E63"/>
    <w:rsid w:val="008B2CF8"/>
    <w:rsid w:val="009339DF"/>
    <w:rsid w:val="009B620D"/>
    <w:rsid w:val="009D0E61"/>
    <w:rsid w:val="009D11A9"/>
    <w:rsid w:val="00B03A98"/>
    <w:rsid w:val="00B13165"/>
    <w:rsid w:val="00B5667C"/>
    <w:rsid w:val="00B64485"/>
    <w:rsid w:val="00B94BFD"/>
    <w:rsid w:val="00BB0A19"/>
    <w:rsid w:val="00BC5F6F"/>
    <w:rsid w:val="00C51F72"/>
    <w:rsid w:val="00CC54B7"/>
    <w:rsid w:val="00D045F0"/>
    <w:rsid w:val="00D14211"/>
    <w:rsid w:val="00D146AD"/>
    <w:rsid w:val="00D82056"/>
    <w:rsid w:val="00DB6F00"/>
    <w:rsid w:val="00E02FC2"/>
    <w:rsid w:val="00E13BD5"/>
    <w:rsid w:val="00E229D6"/>
    <w:rsid w:val="00E95046"/>
    <w:rsid w:val="00EE4A99"/>
    <w:rsid w:val="00EF7DD3"/>
    <w:rsid w:val="00F1385D"/>
    <w:rsid w:val="00F90BE8"/>
    <w:rsid w:val="00FD1875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FE84BD3"/>
  <w15:docId w15:val="{7309BC80-B449-4859-988C-7F84DBD2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4040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libri Light" w:hAnsi="Calibri Light"/>
      <w:color w:val="44546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color w:val="44546A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i/>
      <w:iCs/>
      <w:color w:val="44546A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="Calibri Light" w:hAnsi="Calibri Light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="Calibri Light" w:hAnsi="Calibri Light"/>
      <w:b/>
      <w:bCs/>
      <w:i/>
      <w:iCs/>
      <w:color w:val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="Calibri Light" w:hAnsi="Calibri Light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hAnsi="Calibri Light"/>
      <w:color w:val="5B9BD5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rPr>
      <w:color w:val="2E74B5"/>
      <w:kern w:val="2"/>
      <w:sz w:val="21"/>
      <w:szCs w:val="22"/>
    </w:rPr>
    <w:tblPr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qFormat/>
    <w:rPr>
      <w:i/>
      <w:iCs/>
    </w:rPr>
  </w:style>
  <w:style w:type="character" w:customStyle="1" w:styleId="Heading1Char">
    <w:name w:val="Heading 1 Char"/>
    <w:link w:val="Heading1"/>
    <w:uiPriority w:val="9"/>
    <w:qFormat/>
    <w:rPr>
      <w:rFonts w:ascii="Calibri Light" w:eastAsia="SimSun" w:hAnsi="Calibri Light" w:cs="Times New Roman"/>
      <w:color w:val="2E74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link w:val="Heading2"/>
    <w:uiPriority w:val="9"/>
    <w:semiHidden/>
    <w:qFormat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 Light" w:eastAsia="SimSun" w:hAnsi="Calibri Light" w:cs="Times New Roman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qFormat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qFormat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qFormat/>
    <w:rPr>
      <w:rFonts w:ascii="Calibri Light" w:eastAsia="SimSun" w:hAnsi="Calibri Light" w:cs="Times New Roman"/>
      <w:b/>
      <w:bCs/>
      <w:color w:val="44546A"/>
    </w:rPr>
  </w:style>
  <w:style w:type="character" w:customStyle="1" w:styleId="Heading9Char">
    <w:name w:val="Heading 9 Char"/>
    <w:link w:val="Heading9"/>
    <w:uiPriority w:val="9"/>
    <w:semiHidden/>
    <w:qFormat/>
    <w:rPr>
      <w:rFonts w:ascii="Calibri Light" w:eastAsia="SimSun" w:hAnsi="Calibri Light" w:cs="Times New Roman"/>
      <w:b/>
      <w:bCs/>
      <w:i/>
      <w:iCs/>
      <w:color w:val="44546A"/>
    </w:rPr>
  </w:style>
  <w:style w:type="character" w:customStyle="1" w:styleId="TitleChar">
    <w:name w:val="Title Char"/>
    <w:link w:val="Title"/>
    <w:uiPriority w:val="10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character" w:customStyle="1" w:styleId="SubtitleChar">
    <w:name w:val="Subtitle Char"/>
    <w:link w:val="Subtitle"/>
    <w:uiPriority w:val="11"/>
    <w:qFormat/>
    <w:rPr>
      <w:rFonts w:ascii="Calibri Light" w:eastAsia="SimSun" w:hAnsi="Calibri Light" w:cs="Times New Roman"/>
      <w:sz w:val="24"/>
      <w:szCs w:val="24"/>
    </w:rPr>
  </w:style>
  <w:style w:type="paragraph" w:styleId="NoSpacing">
    <w:name w:val="No Spacing"/>
    <w:uiPriority w:val="1"/>
    <w:qFormat/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qFormat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hAnsi="Calibri Light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leEmphasis1">
    <w:name w:val="Subtle Emphasis1"/>
    <w:uiPriority w:val="19"/>
    <w:qFormat/>
    <w:rPr>
      <w:i/>
      <w:iCs/>
      <w:color w:val="404040"/>
    </w:rPr>
  </w:style>
  <w:style w:type="character" w:customStyle="1" w:styleId="IntenseEmphasis1">
    <w:name w:val="Intense Emphasis1"/>
    <w:uiPriority w:val="21"/>
    <w:qFormat/>
    <w:rPr>
      <w:b/>
      <w:bCs/>
      <w:i/>
      <w:iCs/>
    </w:rPr>
  </w:style>
  <w:style w:type="character" w:customStyle="1" w:styleId="SubtleReference1">
    <w:name w:val="Subtle Reference1"/>
    <w:uiPriority w:val="31"/>
    <w:qFormat/>
    <w:rPr>
      <w:smallCaps/>
      <w:color w:val="404040"/>
      <w:u w:val="single" w:color="7F7F7F"/>
    </w:rPr>
  </w:style>
  <w:style w:type="character" w:customStyle="1" w:styleId="IntenseReference1">
    <w:name w:val="Intense Reference1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845BB4"/>
    <w:rPr>
      <w:rFonts w:asciiTheme="minorHAnsi" w:eastAsiaTheme="minorEastAsia" w:hAnsiTheme="minorHAnsi" w:cstheme="minorBidi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Yohanes Randy</cp:lastModifiedBy>
  <cp:revision>11</cp:revision>
  <cp:lastPrinted>2025-05-10T05:05:00Z</cp:lastPrinted>
  <dcterms:created xsi:type="dcterms:W3CDTF">2025-05-15T15:14:00Z</dcterms:created>
  <dcterms:modified xsi:type="dcterms:W3CDTF">2025-05-18T16:35:00Z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