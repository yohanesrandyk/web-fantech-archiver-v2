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0" w:type="dxa"/>
        <w:gridCol w:w="0" w:type="dxa"/>
        <w:gridCol w:w="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