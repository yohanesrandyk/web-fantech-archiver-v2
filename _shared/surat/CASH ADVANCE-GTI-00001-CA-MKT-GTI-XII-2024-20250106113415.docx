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2DE3B1" w14:textId="77777777" w:rsidR="0046450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3AEE478D" w14:textId="173C1405" w:rsidR="00E11EA7" w:rsidRPr="004A1796" w:rsidRDefault="00E11EA7" w:rsidP="00E11EA7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>FORM REIMBURSE</w:t>
      </w:r>
    </w:p>
    <w:p w14:paraId="04B96BFC" w14:textId="77777777" w:rsidR="009E3A35" w:rsidRDefault="009E3A35" w:rsidP="009E3A35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  <w:sz w:val="22"/>
          <w:szCs w:val="22"/>
        </w:rPr>
      </w:pPr>
    </w:p>
    <w:p w14:paraId="29249141" w14:textId="77777777" w:rsidR="00E11EA7" w:rsidRPr="00464503" w:rsidRDefault="00E11EA7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0"/>
        <w:gridCol w:w="275"/>
        <w:gridCol w:w="2977"/>
        <w:gridCol w:w="236"/>
        <w:gridCol w:w="1782"/>
        <w:gridCol w:w="281"/>
        <w:gridCol w:w="2264"/>
      </w:tblGrid>
      <w:tr w:rsidR="00815483" w:rsidRPr="00815483" w14:paraId="24DAAAEA" w14:textId="77777777" w:rsidTr="00AC2104">
        <w:tc>
          <w:tcPr>
            <w:tcW w:w="1660" w:type="dxa"/>
          </w:tcPr>
          <w:p w14:paraId="78F71BA6" w14:textId="0B1DC5F3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Regist</w:t>
            </w:r>
            <w:proofErr w:type="spellEnd"/>
          </w:p>
        </w:tc>
        <w:tc>
          <w:tcPr>
            <w:tcW w:w="275" w:type="dxa"/>
          </w:tcPr>
          <w:p w14:paraId="3AECB979" w14:textId="2C70A462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14:paraId="26942EB3" w14:textId="596F1FEA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00001/CA/MKT/GTI/XII/2024</w:t>
            </w:r>
          </w:p>
        </w:tc>
        <w:tc>
          <w:tcPr>
            <w:tcW w:w="236" w:type="dxa"/>
          </w:tcPr>
          <w:p w14:paraId="1DD05768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5CB5E41B" w14:textId="2AD2B7C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Pengajuan</w:t>
            </w:r>
            <w:proofErr w:type="spellEnd"/>
          </w:p>
        </w:tc>
        <w:tc>
          <w:tcPr>
            <w:tcW w:w="281" w:type="dxa"/>
          </w:tcPr>
          <w:p w14:paraId="103FAE81" w14:textId="2547D47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bottom w:val="single" w:sz="4" w:space="0" w:color="auto"/>
            </w:tcBorders>
          </w:tcPr>
          <w:p w14:paraId="48FCC9E8" w14:textId="479E8AD0" w:rsidR="00464503" w:rsidRPr="00F21BC0" w:rsidRDefault="00292F25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21 DECEMBER 2024</w:t>
            </w:r>
          </w:p>
        </w:tc>
      </w:tr>
      <w:tr w:rsidR="00815483" w:rsidRPr="00815483" w14:paraId="63B53752" w14:textId="77777777" w:rsidTr="00AC2104">
        <w:tc>
          <w:tcPr>
            <w:tcW w:w="1660" w:type="dxa"/>
          </w:tcPr>
          <w:p w14:paraId="73DBA07B" w14:textId="7A70CED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BA887D8" w14:textId="785F1CE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1B70385F" w14:textId="7C325F58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YOHANES RANDY KURNIANTO</w:t>
            </w:r>
          </w:p>
        </w:tc>
        <w:tc>
          <w:tcPr>
            <w:tcW w:w="236" w:type="dxa"/>
          </w:tcPr>
          <w:p w14:paraId="3B2F5241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217354DE" w14:textId="5DA465EF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.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 Dana</w:t>
            </w:r>
          </w:p>
        </w:tc>
        <w:tc>
          <w:tcPr>
            <w:tcW w:w="281" w:type="dxa"/>
          </w:tcPr>
          <w:p w14:paraId="5216F699" w14:textId="4FAFCEAC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264" w:type="dxa"/>
            <w:tcBorders>
              <w:top w:val="single" w:sz="4" w:space="0" w:color="auto"/>
              <w:bottom w:val="single" w:sz="4" w:space="0" w:color="auto"/>
            </w:tcBorders>
          </w:tcPr>
          <w:p w14:paraId="608B868A" w14:textId="7616571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15483" w:rsidRPr="00815483" w14:paraId="180F9A73" w14:textId="77777777" w:rsidTr="00AC2104">
        <w:tc>
          <w:tcPr>
            <w:tcW w:w="1660" w:type="dxa"/>
          </w:tcPr>
          <w:p w14:paraId="3A1820CD" w14:textId="48D62ED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275" w:type="dxa"/>
          </w:tcPr>
          <w:p w14:paraId="4AAF3469" w14:textId="73E52AA0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14:paraId="3E7A751D" w14:textId="4F35118D" w:rsidR="00464503" w:rsidRPr="00F21BC0" w:rsidRDefault="00575BD1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  <w:lang w:val="id-ID"/>
              </w:rPr>
            </w:pPr>
            <w:r w:rsidRPr="00F21BC0">
              <w:rPr>
                <w:rFonts w:asciiTheme="minorHAnsi" w:hAnsiTheme="minorHAnsi" w:cstheme="minorHAnsi"/>
                <w:sz w:val="22"/>
                <w:szCs w:val="22"/>
              </w:rPr>
              <w:t>Marketing</w:t>
            </w:r>
          </w:p>
        </w:tc>
        <w:tc>
          <w:tcPr>
            <w:tcW w:w="236" w:type="dxa"/>
          </w:tcPr>
          <w:p w14:paraId="7AEBB29F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82" w:type="dxa"/>
          </w:tcPr>
          <w:p w14:paraId="3F307CD7" w14:textId="77777777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81" w:type="dxa"/>
          </w:tcPr>
          <w:p w14:paraId="3B64CE36" w14:textId="35349E19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264" w:type="dxa"/>
            <w:tcBorders>
              <w:top w:val="single" w:sz="4" w:space="0" w:color="auto"/>
            </w:tcBorders>
          </w:tcPr>
          <w:p w14:paraId="42322058" w14:textId="55FF3A1A" w:rsidR="00464503" w:rsidRPr="00F21BC0" w:rsidRDefault="00464503" w:rsidP="00602E62">
            <w:pPr>
              <w:spacing w:line="276" w:lineRule="auto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26217B86" w14:textId="77777777" w:rsidR="00464503" w:rsidRPr="00815483" w:rsidRDefault="00464503" w:rsidP="00602E62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tbl>
      <w:tblGrid>
        <w:gridCol w:w="2000" w:type="dxa"/>
        <w:gridCol w:w="2000" w:type="dxa"/>
        <w:gridCol w:w="2000" w:type="dxa"/>
      </w:tblGrid>
      <w:tblPr>
        <w:jc w:val="center"/>
        <w:tblW w:w="5000" w:type="pct"/>
        <w:tblLayout w:type="autofit"/>
        <w:tblBorders>
          <w:top w:val="single" w:sz="10" w:color="999999"/>
          <w:left w:val="single" w:sz="10" w:color="999999"/>
          <w:right w:val="single" w:sz="10" w:color="999999"/>
          <w:bottom w:val="single" w:sz="10" w:color="999999"/>
          <w:insideH w:val="single" w:sz="10" w:color="999999"/>
          <w:insideV w:val="single" w:sz="10" w:color="999999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No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Keterangan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  <w:b w:val="1"/>
                <w:bCs w:val="1"/>
              </w:rPr>
              <w:t xml:space="preserve">Jumlah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1x @100,000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UANG BARU 2x @50,000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100,000</w:t>
            </w:r>
          </w:p>
        </w:tc>
      </w:tr>
      <w:tr>
        <w:trPr/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Total</w:t>
            </w:r>
          </w:p>
        </w:tc>
        <w:tc>
          <w:tcPr>
            <w:tcW w:w="2000" w:type="dxa"/>
            <w:noWrap/>
          </w:tcPr>
          <w:p>
            <w:pPr/>
            <w:r>
              <w:rPr>
                <w:sz w:val="22"/>
                <w:szCs w:val="22"/>
              </w:rPr>
              <w:t xml:space="preserve">200</w:t>
            </w:r>
          </w:p>
        </w:tc>
      </w:tr>
    </w:tbl>
    <w:p w14:paraId="60D337ED" w14:textId="0C221B89" w:rsidR="00602E62" w:rsidRPr="00464503" w:rsidRDefault="00602E62" w:rsidP="00602E62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00"/>
        <w:gridCol w:w="1980"/>
        <w:gridCol w:w="1980"/>
        <w:gridCol w:w="2180"/>
      </w:tblGrid>
      <w:tr w:rsidR="00464503" w14:paraId="1BF3A29E" w14:textId="77777777" w:rsidTr="00464503">
        <w:tc>
          <w:tcPr>
            <w:tcW w:w="3325" w:type="dxa"/>
            <w:gridSpan w:val="2"/>
          </w:tcPr>
          <w:p w14:paraId="0F51D64A" w14:textId="6D9FF0E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Diajukan</w:t>
            </w:r>
            <w:proofErr w:type="spellEnd"/>
          </w:p>
        </w:tc>
        <w:tc>
          <w:tcPr>
            <w:tcW w:w="1980" w:type="dxa"/>
          </w:tcPr>
          <w:p w14:paraId="51969911" w14:textId="73ABCC15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Direview</w:t>
            </w:r>
            <w:proofErr w:type="spellEnd"/>
          </w:p>
        </w:tc>
        <w:tc>
          <w:tcPr>
            <w:tcW w:w="1980" w:type="dxa"/>
          </w:tcPr>
          <w:p w14:paraId="197B0642" w14:textId="760A521D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Disetujui</w:t>
            </w:r>
            <w:proofErr w:type="spellEnd"/>
          </w:p>
        </w:tc>
        <w:tc>
          <w:tcPr>
            <w:tcW w:w="2180" w:type="dxa"/>
          </w:tcPr>
          <w:p w14:paraId="1FABC6BA" w14:textId="19DC8EFE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Diproses</w:t>
            </w:r>
            <w:proofErr w:type="spellEnd"/>
          </w:p>
        </w:tc>
      </w:tr>
      <w:tr w:rsidR="00464503" w14:paraId="424CF7D1" w14:textId="77777777" w:rsidTr="00464503">
        <w:trPr>
          <w:trHeight w:val="1056"/>
        </w:trPr>
        <w:tc>
          <w:tcPr>
            <w:tcW w:w="1525" w:type="dxa"/>
          </w:tcPr>
          <w:p w14:paraId="6CB24117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800" w:type="dxa"/>
          </w:tcPr>
          <w:p w14:paraId="0D780A51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51307BC0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980" w:type="dxa"/>
          </w:tcPr>
          <w:p w14:paraId="4C0842AD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80" w:type="dxa"/>
          </w:tcPr>
          <w:p w14:paraId="73F2BD16" w14:textId="77777777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64503" w14:paraId="4C2C70D9" w14:textId="77777777" w:rsidTr="00464503">
        <w:tc>
          <w:tcPr>
            <w:tcW w:w="1525" w:type="dxa"/>
          </w:tcPr>
          <w:p w14:paraId="1DCBEC76" w14:textId="3CDAB74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800" w:type="dxa"/>
          </w:tcPr>
          <w:p w14:paraId="333B350C" w14:textId="0E9F2716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Atasan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Pemohon</w:t>
            </w:r>
            <w:proofErr w:type="spellEnd"/>
          </w:p>
        </w:tc>
        <w:tc>
          <w:tcPr>
            <w:tcW w:w="1980" w:type="dxa"/>
          </w:tcPr>
          <w:p w14:paraId="016EE076" w14:textId="288AA9B1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Accounting</w:t>
            </w:r>
          </w:p>
        </w:tc>
        <w:tc>
          <w:tcPr>
            <w:tcW w:w="1980" w:type="dxa"/>
          </w:tcPr>
          <w:p w14:paraId="15A5ACD7" w14:textId="4786D0BC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Direktur</w:t>
            </w:r>
            <w:proofErr w:type="spellEnd"/>
          </w:p>
        </w:tc>
        <w:tc>
          <w:tcPr>
            <w:tcW w:w="2180" w:type="dxa"/>
          </w:tcPr>
          <w:p w14:paraId="0FE480C3" w14:textId="0341486F" w:rsidR="00464503" w:rsidRDefault="00464503" w:rsidP="00464503">
            <w:pPr>
              <w:spacing w:line="276" w:lineRule="auto"/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Finance</w:t>
            </w:r>
          </w:p>
        </w:tc>
      </w:tr>
    </w:tbl>
    <w:p w14:paraId="22155CD6" w14:textId="77777777" w:rsidR="00933AC1" w:rsidRPr="00464503" w:rsidRDefault="00933AC1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28973A23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14:paraId="4C9E13A0" w14:textId="77777777" w:rsidR="00797912" w:rsidRPr="00464503" w:rsidRDefault="00797912" w:rsidP="00BE6755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sectPr w:rsidR="00797912" w:rsidRPr="00464503" w:rsidSect="00EE6C9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 w:code="9"/>
      <w:pgMar w:top="1418" w:right="985" w:bottom="709" w:left="1440" w:header="568" w:footer="2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E7612A" w14:textId="77777777" w:rsidR="00972BE4" w:rsidRDefault="00972BE4" w:rsidP="00C37364">
      <w:r>
        <w:separator/>
      </w:r>
    </w:p>
  </w:endnote>
  <w:endnote w:type="continuationSeparator" w:id="0">
    <w:p w14:paraId="00FC47F6" w14:textId="77777777" w:rsidR="00972BE4" w:rsidRDefault="00972BE4" w:rsidP="00C37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87830E7" w14:textId="77777777" w:rsidR="00974F3C" w:rsidRDefault="00974F3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F7D32D" w14:textId="77777777" w:rsidR="000748E2" w:rsidRPr="000748E2" w:rsidRDefault="000748E2" w:rsidP="000748E2">
    <w:pPr>
      <w:pStyle w:val="Footer"/>
      <w:jc w:val="center"/>
      <w:rPr>
        <w:rFonts w:ascii="Times New Roman" w:hAnsi="Times New Roman"/>
        <w:i/>
        <w:lang w:val="id-ID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BB82D2" w14:textId="77777777" w:rsidR="00974F3C" w:rsidRDefault="00974F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B151B8" w14:textId="77777777" w:rsidR="00972BE4" w:rsidRDefault="00972BE4" w:rsidP="00C37364">
      <w:r>
        <w:separator/>
      </w:r>
    </w:p>
  </w:footnote>
  <w:footnote w:type="continuationSeparator" w:id="0">
    <w:p w14:paraId="1C1365C6" w14:textId="77777777" w:rsidR="00972BE4" w:rsidRDefault="00972BE4" w:rsidP="00C373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49885A" w14:textId="77777777" w:rsidR="00974F3C" w:rsidRDefault="00974F3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00A61" w14:textId="77777777" w:rsidR="000748E2" w:rsidRPr="000748E2" w:rsidRDefault="00305EA6" w:rsidP="006C0D9E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b/>
        <w:color w:val="000000"/>
        <w:sz w:val="40"/>
      </w:rPr>
    </w:pPr>
    <w:r w:rsidRPr="000748E2">
      <w:rPr>
        <w:rFonts w:ascii="Times New Roman" w:hAnsi="Times New Roman"/>
        <w:b/>
        <w:noProof/>
        <w:sz w:val="40"/>
      </w:rPr>
      <w:drawing>
        <wp:anchor distT="0" distB="0" distL="114300" distR="114300" simplePos="0" relativeHeight="251657728" behindDoc="1" locked="0" layoutInCell="1" allowOverlap="1" wp14:anchorId="04B20BC7" wp14:editId="3D7A8C69">
          <wp:simplePos x="0" y="0"/>
          <wp:positionH relativeFrom="column">
            <wp:posOffset>104140</wp:posOffset>
          </wp:positionH>
          <wp:positionV relativeFrom="paragraph">
            <wp:posOffset>-121920</wp:posOffset>
          </wp:positionV>
          <wp:extent cx="1083310" cy="878840"/>
          <wp:effectExtent l="0" t="0" r="0" b="0"/>
          <wp:wrapNone/>
          <wp:docPr id="3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091"/>
                  <a:stretch>
                    <a:fillRect/>
                  </a:stretch>
                </pic:blipFill>
                <pic:spPr bwMode="auto">
                  <a:xfrm>
                    <a:off x="0" y="0"/>
                    <a:ext cx="1083310" cy="878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743F" w:rsidRPr="000748E2">
      <w:rPr>
        <w:rFonts w:ascii="Times New Roman" w:hAnsi="Times New Roman"/>
        <w:b/>
        <w:color w:val="000000"/>
        <w:sz w:val="40"/>
      </w:rPr>
      <w:t>CV. GOLDEN TECHNOLOGY</w:t>
    </w:r>
    <w:r w:rsidR="00D54B35" w:rsidRPr="000748E2">
      <w:rPr>
        <w:rFonts w:ascii="Times New Roman" w:hAnsi="Times New Roman"/>
        <w:b/>
        <w:color w:val="000000"/>
        <w:sz w:val="40"/>
      </w:rPr>
      <w:t xml:space="preserve"> INDO</w:t>
    </w:r>
  </w:p>
  <w:p w14:paraId="29FAF7BE" w14:textId="77777777" w:rsidR="000748E2" w:rsidRPr="00B23A94" w:rsidRDefault="00D26BDC" w:rsidP="00B23A94">
    <w:pPr>
      <w:pStyle w:val="Header"/>
      <w:tabs>
        <w:tab w:val="clear" w:pos="9360"/>
        <w:tab w:val="left" w:pos="5245"/>
      </w:tabs>
      <w:spacing w:line="276" w:lineRule="auto"/>
      <w:ind w:left="2160"/>
      <w:jc w:val="both"/>
      <w:rPr>
        <w:rFonts w:ascii="Times New Roman" w:hAnsi="Times New Roman"/>
        <w:sz w:val="20"/>
      </w:rPr>
    </w:pPr>
    <w:proofErr w:type="spellStart"/>
    <w:r w:rsidRPr="006C0D9E">
      <w:rPr>
        <w:rFonts w:ascii="Times New Roman" w:hAnsi="Times New Roman"/>
        <w:sz w:val="20"/>
      </w:rPr>
      <w:t>Sedayu</w:t>
    </w:r>
    <w:proofErr w:type="spellEnd"/>
    <w:r w:rsidRPr="006C0D9E">
      <w:rPr>
        <w:rFonts w:ascii="Times New Roman" w:hAnsi="Times New Roman"/>
        <w:sz w:val="20"/>
      </w:rPr>
      <w:t xml:space="preserve"> Square </w:t>
    </w:r>
    <w:r w:rsidR="0031374E" w:rsidRPr="006C0D9E">
      <w:rPr>
        <w:rFonts w:ascii="Times New Roman" w:hAnsi="Times New Roman"/>
        <w:sz w:val="20"/>
      </w:rPr>
      <w:t>B</w:t>
    </w:r>
    <w:r w:rsidR="000748E2" w:rsidRPr="006C0D9E">
      <w:rPr>
        <w:rFonts w:ascii="Times New Roman" w:hAnsi="Times New Roman"/>
        <w:sz w:val="20"/>
      </w:rPr>
      <w:t>lok J No.2</w:t>
    </w:r>
    <w:r w:rsidR="005B6AA2">
      <w:rPr>
        <w:rFonts w:ascii="Times New Roman" w:hAnsi="Times New Roman"/>
        <w:sz w:val="20"/>
      </w:rPr>
      <w:t>6</w:t>
    </w:r>
    <w:r w:rsidR="006C0D9E" w:rsidRPr="006C0D9E">
      <w:rPr>
        <w:rFonts w:ascii="Times New Roman" w:hAnsi="Times New Roman"/>
        <w:sz w:val="20"/>
      </w:rPr>
      <w:t xml:space="preserve">. </w:t>
    </w:r>
    <w:proofErr w:type="spellStart"/>
    <w:proofErr w:type="gramStart"/>
    <w:r w:rsidRPr="006C0D9E">
      <w:rPr>
        <w:rFonts w:ascii="Times New Roman" w:hAnsi="Times New Roman"/>
        <w:sz w:val="20"/>
      </w:rPr>
      <w:t>Jl.Lingkar</w:t>
    </w:r>
    <w:proofErr w:type="spellEnd"/>
    <w:proofErr w:type="gramEnd"/>
    <w:r w:rsidRPr="006C0D9E">
      <w:rPr>
        <w:rFonts w:ascii="Times New Roman" w:hAnsi="Times New Roman"/>
        <w:sz w:val="20"/>
      </w:rPr>
      <w:t xml:space="preserve"> Luar Barat,</w:t>
    </w:r>
    <w:r w:rsidR="00D75B1F" w:rsidRPr="006C0D9E">
      <w:rPr>
        <w:rFonts w:ascii="Times New Roman" w:hAnsi="Times New Roman"/>
        <w:sz w:val="20"/>
      </w:rPr>
      <w:t xml:space="preserve"> </w:t>
    </w:r>
    <w:r w:rsidR="00B23A94">
      <w:rPr>
        <w:rFonts w:ascii="Times New Roman" w:hAnsi="Times New Roman"/>
        <w:sz w:val="20"/>
        <w:lang w:val="id-ID"/>
      </w:rPr>
      <w:t xml:space="preserve">Kec. </w:t>
    </w:r>
    <w:r w:rsidRPr="006C0D9E">
      <w:rPr>
        <w:rFonts w:ascii="Times New Roman" w:hAnsi="Times New Roman"/>
        <w:sz w:val="20"/>
      </w:rPr>
      <w:t>Cengkareng</w:t>
    </w:r>
    <w:r w:rsidR="00D75B1F" w:rsidRPr="006C0D9E">
      <w:rPr>
        <w:rFonts w:ascii="Times New Roman" w:hAnsi="Times New Roman"/>
        <w:sz w:val="20"/>
      </w:rPr>
      <w:t xml:space="preserve">, </w:t>
    </w:r>
    <w:r w:rsidR="00B23A94">
      <w:rPr>
        <w:rFonts w:ascii="Times New Roman" w:hAnsi="Times New Roman"/>
        <w:sz w:val="20"/>
      </w:rPr>
      <w:t>Jakarta Barat.</w:t>
    </w:r>
    <w:r w:rsidR="00B23A94">
      <w:rPr>
        <w:rFonts w:ascii="Times New Roman" w:hAnsi="Times New Roman"/>
        <w:sz w:val="20"/>
        <w:lang w:val="id-ID"/>
      </w:rPr>
      <w:t xml:space="preserve"> </w:t>
    </w:r>
    <w:r w:rsidR="00D75B1F" w:rsidRPr="006C0D9E">
      <w:rPr>
        <w:rFonts w:ascii="Times New Roman" w:hAnsi="Times New Roman"/>
        <w:sz w:val="20"/>
      </w:rPr>
      <w:t>DKI Jakarta</w:t>
    </w:r>
    <w:r w:rsidR="006C0D9E">
      <w:rPr>
        <w:rFonts w:ascii="Times New Roman" w:hAnsi="Times New Roman"/>
        <w:sz w:val="20"/>
        <w:lang w:val="id-ID"/>
      </w:rPr>
      <w:t>.</w:t>
    </w:r>
    <w:r w:rsidR="00B23A94">
      <w:rPr>
        <w:rFonts w:ascii="Times New Roman" w:hAnsi="Times New Roman"/>
        <w:color w:val="000000"/>
        <w:sz w:val="20"/>
        <w:lang w:val="id-ID"/>
      </w:rPr>
      <w:t xml:space="preserve"> </w:t>
    </w:r>
    <w:r w:rsidR="000748E2" w:rsidRPr="006C0D9E">
      <w:rPr>
        <w:rFonts w:ascii="Times New Roman" w:hAnsi="Times New Roman"/>
        <w:sz w:val="20"/>
        <w:lang w:val="id-ID"/>
      </w:rPr>
      <w:t>Telp.</w:t>
    </w:r>
    <w:r w:rsidR="00974F3C" w:rsidRPr="00974F3C">
      <w:t xml:space="preserve"> </w:t>
    </w:r>
    <w:r w:rsidR="00974F3C" w:rsidRPr="00974F3C">
      <w:rPr>
        <w:rFonts w:ascii="Times New Roman" w:hAnsi="Times New Roman"/>
        <w:sz w:val="20"/>
        <w:lang w:val="id-ID"/>
      </w:rPr>
      <w:t>6221</w:t>
    </w:r>
    <w:r w:rsidR="00974F3C">
      <w:rPr>
        <w:rFonts w:ascii="Times New Roman" w:hAnsi="Times New Roman"/>
        <w:sz w:val="20"/>
      </w:rPr>
      <w:t>-</w:t>
    </w:r>
    <w:r w:rsidR="00974F3C" w:rsidRPr="00974F3C">
      <w:rPr>
        <w:rFonts w:ascii="Times New Roman" w:hAnsi="Times New Roman"/>
        <w:sz w:val="20"/>
        <w:lang w:val="id-ID"/>
      </w:rPr>
      <w:t>52398594</w:t>
    </w:r>
    <w:r w:rsidR="000748E2" w:rsidRPr="006C0D9E">
      <w:rPr>
        <w:rFonts w:ascii="Times New Roman" w:hAnsi="Times New Roman"/>
        <w:sz w:val="20"/>
        <w:lang w:val="id-ID"/>
      </w:rPr>
      <w:t>. Email : cv.goldentechindo@gmail.com</w:t>
    </w:r>
  </w:p>
  <w:p w14:paraId="1BFEF8F6" w14:textId="77777777" w:rsidR="00AB649C" w:rsidRPr="00984A70" w:rsidRDefault="00AB649C" w:rsidP="00B23A94">
    <w:pPr>
      <w:pStyle w:val="Header"/>
      <w:pBdr>
        <w:bottom w:val="thinThickThinSmallGap" w:sz="24" w:space="1" w:color="auto"/>
      </w:pBdr>
      <w:tabs>
        <w:tab w:val="clear" w:pos="4680"/>
      </w:tabs>
      <w:rPr>
        <w:rFonts w:ascii="Arial" w:hAnsi="Arial" w:cs="Arial"/>
        <w:sz w:val="18"/>
        <w:szCs w:val="15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3287BC" w14:textId="77777777" w:rsidR="00974F3C" w:rsidRDefault="00974F3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B5E306ED"/>
    <w:multiLevelType w:val="multilevel"/>
    <w:tmpl w:val="B5E306ED"/>
    <w:lvl w:ilvl="0">
      <w:start w:val="1"/>
      <w:numFmt w:val="decimal"/>
      <w:lvlText w:val="%1."/>
      <w:lvlJc w:val="left"/>
      <w:pPr>
        <w:ind w:left="108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BF205925"/>
    <w:multiLevelType w:val="multilevel"/>
    <w:tmpl w:val="BF205925"/>
    <w:lvl w:ilvl="0">
      <w:start w:val="1"/>
      <w:numFmt w:val="decimal"/>
      <w:lvlText w:val="%1."/>
      <w:lvlJc w:val="left"/>
      <w:pPr>
        <w:ind w:left="720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50" w:hanging="36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 w15:restartNumberingAfterBreak="0">
    <w:nsid w:val="0053208E"/>
    <w:multiLevelType w:val="multilevel"/>
    <w:tmpl w:val="0053208E"/>
    <w:lvl w:ilvl="0">
      <w:start w:val="1"/>
      <w:numFmt w:val="upperRoman"/>
      <w:lvlText w:val="%1."/>
      <w:lvlJc w:val="left"/>
      <w:pPr>
        <w:ind w:left="1146" w:hanging="720"/>
      </w:pPr>
      <w:rPr>
        <w:rFonts w:ascii="Tahoma" w:eastAsia="Tahoma" w:hAnsi="Tahoma" w:cs="Tahoma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00AF72EE"/>
    <w:multiLevelType w:val="hybridMultilevel"/>
    <w:tmpl w:val="7A3240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D62ECE"/>
    <w:multiLevelType w:val="multilevel"/>
    <w:tmpl w:val="03D62ECE"/>
    <w:lvl w:ilvl="0">
      <w:start w:val="1"/>
      <w:numFmt w:val="decimal"/>
      <w:lvlText w:val="%1."/>
      <w:lvlJc w:val="left"/>
      <w:pPr>
        <w:ind w:left="786" w:hanging="360"/>
      </w:pPr>
      <w:rPr>
        <w:rFonts w:ascii="Tahoma" w:eastAsia="Tahoma" w:hAnsi="Tahoma" w:cs="Tahoma"/>
        <w:b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080B2FC5"/>
    <w:multiLevelType w:val="multilevel"/>
    <w:tmpl w:val="B47CA6FA"/>
    <w:lvl w:ilvl="0">
      <w:start w:val="1"/>
      <w:numFmt w:val="upperRoman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7" w15:restartNumberingAfterBreak="0">
    <w:nsid w:val="192D7A3A"/>
    <w:multiLevelType w:val="multilevel"/>
    <w:tmpl w:val="8902AD40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1D3E06C3"/>
    <w:multiLevelType w:val="multilevel"/>
    <w:tmpl w:val="35F42DCE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F897018"/>
    <w:multiLevelType w:val="multilevel"/>
    <w:tmpl w:val="51709388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/>
        <w:bCs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21893C04"/>
    <w:multiLevelType w:val="hybridMultilevel"/>
    <w:tmpl w:val="181EB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5B7EA6"/>
    <w:multiLevelType w:val="hybridMultilevel"/>
    <w:tmpl w:val="CF8E1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654F3"/>
    <w:multiLevelType w:val="multilevel"/>
    <w:tmpl w:val="25B654F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37FA218C"/>
    <w:multiLevelType w:val="multilevel"/>
    <w:tmpl w:val="3ABE1384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4" w15:restartNumberingAfterBreak="0">
    <w:nsid w:val="44F07010"/>
    <w:multiLevelType w:val="hybridMultilevel"/>
    <w:tmpl w:val="B13CC1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555" w:hanging="465"/>
      </w:pPr>
      <w:rPr>
        <w:rFonts w:ascii="Tahoma" w:eastAsia="Tahoma" w:hAnsi="Tahoma" w:cs="Tahoma"/>
        <w:b w:val="0"/>
        <w:sz w:val="22"/>
        <w:szCs w:val="22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6" w15:restartNumberingAfterBreak="0">
    <w:nsid w:val="5A0D6A5B"/>
    <w:multiLevelType w:val="multilevel"/>
    <w:tmpl w:val="0902E19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17" w15:restartNumberingAfterBreak="0">
    <w:nsid w:val="6E8006DF"/>
    <w:multiLevelType w:val="hybridMultilevel"/>
    <w:tmpl w:val="74C647B4"/>
    <w:lvl w:ilvl="0" w:tplc="0409000F">
      <w:start w:val="1"/>
      <w:numFmt w:val="decimal"/>
      <w:lvlText w:val="%1."/>
      <w:lvlJc w:val="left"/>
      <w:pPr>
        <w:ind w:left="928" w:hanging="360"/>
      </w:p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8" w15:restartNumberingAfterBreak="0">
    <w:nsid w:val="7DCD6805"/>
    <w:multiLevelType w:val="multilevel"/>
    <w:tmpl w:val="8D56AC16"/>
    <w:lvl w:ilvl="0">
      <w:start w:val="1"/>
      <w:numFmt w:val="decimal"/>
      <w:lvlText w:val="%1."/>
      <w:lvlJc w:val="left"/>
      <w:pPr>
        <w:ind w:left="720" w:hanging="360"/>
      </w:pPr>
      <w:rPr>
        <w:rFonts w:ascii="Tahoma" w:hAnsi="Tahoma" w:cs="Tahoma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6."/>
      <w:lvlJc w:val="lef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9."/>
      <w:lvlJc w:val="left"/>
      <w:pPr>
        <w:ind w:left="6480" w:hanging="360"/>
      </w:pPr>
      <w:rPr>
        <w:rFonts w:ascii="Times New Roman" w:hAnsi="Times New Roman" w:cs="Times New Roman" w:hint="default"/>
      </w:rPr>
    </w:lvl>
  </w:abstractNum>
  <w:num w:numId="1" w16cid:durableId="664552875">
    <w:abstractNumId w:val="17"/>
  </w:num>
  <w:num w:numId="2" w16cid:durableId="1193029345">
    <w:abstractNumId w:val="4"/>
  </w:num>
  <w:num w:numId="3" w16cid:durableId="949821362">
    <w:abstractNumId w:val="11"/>
  </w:num>
  <w:num w:numId="4" w16cid:durableId="1610117604">
    <w:abstractNumId w:val="10"/>
  </w:num>
  <w:num w:numId="5" w16cid:durableId="156749607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944896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1787035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6176892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066963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338733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56220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18977638">
    <w:abstractNumId w:val="3"/>
  </w:num>
  <w:num w:numId="13" w16cid:durableId="1982272687">
    <w:abstractNumId w:val="2"/>
  </w:num>
  <w:num w:numId="14" w16cid:durableId="1537154099">
    <w:abstractNumId w:val="15"/>
  </w:num>
  <w:num w:numId="15" w16cid:durableId="753555622">
    <w:abstractNumId w:val="1"/>
  </w:num>
  <w:num w:numId="16" w16cid:durableId="917833164">
    <w:abstractNumId w:val="0"/>
  </w:num>
  <w:num w:numId="17" w16cid:durableId="565385974">
    <w:abstractNumId w:val="5"/>
  </w:num>
  <w:num w:numId="18" w16cid:durableId="1742168185">
    <w:abstractNumId w:val="12"/>
  </w:num>
  <w:num w:numId="19" w16cid:durableId="163880048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4096" w:nlCheck="1" w:checkStyle="0"/>
  <w:activeWritingStyle w:appName="MSWord" w:lang="en-US" w:vendorID="64" w:dllVersion="6" w:nlCheck="1" w:checkStyle="0"/>
  <w:activeWritingStyle w:appName="MSWord" w:lang="en-ID" w:vendorID="64" w:dllVersion="6" w:nlCheck="1" w:checkStyle="1"/>
  <w:activeWritingStyle w:appName="MSWord" w:lang="en-ID" w:vendorID="64" w:dllVersion="4096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0A7"/>
    <w:rsid w:val="000007E8"/>
    <w:rsid w:val="0000091B"/>
    <w:rsid w:val="000027EF"/>
    <w:rsid w:val="00010051"/>
    <w:rsid w:val="00014CA1"/>
    <w:rsid w:val="000159FF"/>
    <w:rsid w:val="00017854"/>
    <w:rsid w:val="00020EC7"/>
    <w:rsid w:val="000229C3"/>
    <w:rsid w:val="000253D3"/>
    <w:rsid w:val="000323FB"/>
    <w:rsid w:val="000404D5"/>
    <w:rsid w:val="00044387"/>
    <w:rsid w:val="000448AB"/>
    <w:rsid w:val="00050816"/>
    <w:rsid w:val="000531F8"/>
    <w:rsid w:val="0005401E"/>
    <w:rsid w:val="00055F4C"/>
    <w:rsid w:val="00055FA6"/>
    <w:rsid w:val="00056138"/>
    <w:rsid w:val="00056D18"/>
    <w:rsid w:val="000653B3"/>
    <w:rsid w:val="00071F42"/>
    <w:rsid w:val="000748E2"/>
    <w:rsid w:val="0008300E"/>
    <w:rsid w:val="000957B2"/>
    <w:rsid w:val="000A6D62"/>
    <w:rsid w:val="000A7DCE"/>
    <w:rsid w:val="000C2762"/>
    <w:rsid w:val="000C5DDB"/>
    <w:rsid w:val="000D029B"/>
    <w:rsid w:val="000D0AC2"/>
    <w:rsid w:val="000E23FD"/>
    <w:rsid w:val="000E70E5"/>
    <w:rsid w:val="000F6DFF"/>
    <w:rsid w:val="00100E82"/>
    <w:rsid w:val="001015BD"/>
    <w:rsid w:val="00110709"/>
    <w:rsid w:val="00114A17"/>
    <w:rsid w:val="00114F5B"/>
    <w:rsid w:val="00117380"/>
    <w:rsid w:val="00122D33"/>
    <w:rsid w:val="00125DF4"/>
    <w:rsid w:val="001278B6"/>
    <w:rsid w:val="00134FC5"/>
    <w:rsid w:val="00151DF2"/>
    <w:rsid w:val="001602DA"/>
    <w:rsid w:val="00164800"/>
    <w:rsid w:val="00164F4B"/>
    <w:rsid w:val="001719C6"/>
    <w:rsid w:val="00176475"/>
    <w:rsid w:val="00182B51"/>
    <w:rsid w:val="001832AE"/>
    <w:rsid w:val="001844BF"/>
    <w:rsid w:val="001846DF"/>
    <w:rsid w:val="00184860"/>
    <w:rsid w:val="001879A6"/>
    <w:rsid w:val="00190A4F"/>
    <w:rsid w:val="001931C6"/>
    <w:rsid w:val="001A0CB8"/>
    <w:rsid w:val="001A7DD8"/>
    <w:rsid w:val="001B1176"/>
    <w:rsid w:val="001C05B2"/>
    <w:rsid w:val="001C111E"/>
    <w:rsid w:val="001C2B7E"/>
    <w:rsid w:val="001C5822"/>
    <w:rsid w:val="001D52B8"/>
    <w:rsid w:val="001E1033"/>
    <w:rsid w:val="001E33F8"/>
    <w:rsid w:val="001E4956"/>
    <w:rsid w:val="001E74DC"/>
    <w:rsid w:val="001F4E40"/>
    <w:rsid w:val="00205EEE"/>
    <w:rsid w:val="002070E8"/>
    <w:rsid w:val="0021198F"/>
    <w:rsid w:val="002175F7"/>
    <w:rsid w:val="00217951"/>
    <w:rsid w:val="002222DC"/>
    <w:rsid w:val="002279D8"/>
    <w:rsid w:val="00242565"/>
    <w:rsid w:val="002432AF"/>
    <w:rsid w:val="00246B1E"/>
    <w:rsid w:val="0025390B"/>
    <w:rsid w:val="00253FD0"/>
    <w:rsid w:val="00257CE6"/>
    <w:rsid w:val="002624D4"/>
    <w:rsid w:val="002714F8"/>
    <w:rsid w:val="002727B3"/>
    <w:rsid w:val="00275C7D"/>
    <w:rsid w:val="002928E4"/>
    <w:rsid w:val="00292F25"/>
    <w:rsid w:val="002958FC"/>
    <w:rsid w:val="00296B86"/>
    <w:rsid w:val="002B0501"/>
    <w:rsid w:val="002B35B2"/>
    <w:rsid w:val="002B3E8D"/>
    <w:rsid w:val="002B56F5"/>
    <w:rsid w:val="002C232B"/>
    <w:rsid w:val="002E6136"/>
    <w:rsid w:val="002E61B0"/>
    <w:rsid w:val="002F5A53"/>
    <w:rsid w:val="002F5DF9"/>
    <w:rsid w:val="00301092"/>
    <w:rsid w:val="003047B6"/>
    <w:rsid w:val="00305EA6"/>
    <w:rsid w:val="0031374E"/>
    <w:rsid w:val="00314BE5"/>
    <w:rsid w:val="00315C90"/>
    <w:rsid w:val="00325808"/>
    <w:rsid w:val="0033377D"/>
    <w:rsid w:val="00336434"/>
    <w:rsid w:val="0034157A"/>
    <w:rsid w:val="0034466D"/>
    <w:rsid w:val="00350E7F"/>
    <w:rsid w:val="003548AD"/>
    <w:rsid w:val="00362012"/>
    <w:rsid w:val="003701A5"/>
    <w:rsid w:val="0037407A"/>
    <w:rsid w:val="0037517D"/>
    <w:rsid w:val="0038185B"/>
    <w:rsid w:val="00382D66"/>
    <w:rsid w:val="00390444"/>
    <w:rsid w:val="003929DD"/>
    <w:rsid w:val="00394032"/>
    <w:rsid w:val="0039736A"/>
    <w:rsid w:val="003A0485"/>
    <w:rsid w:val="003A3562"/>
    <w:rsid w:val="003A4E87"/>
    <w:rsid w:val="003B0E9F"/>
    <w:rsid w:val="003B3D57"/>
    <w:rsid w:val="003B5A5A"/>
    <w:rsid w:val="003C53EC"/>
    <w:rsid w:val="003E0BF1"/>
    <w:rsid w:val="003E7C6F"/>
    <w:rsid w:val="003F2F34"/>
    <w:rsid w:val="004012AF"/>
    <w:rsid w:val="00401439"/>
    <w:rsid w:val="00401CAE"/>
    <w:rsid w:val="00402DFC"/>
    <w:rsid w:val="0040587E"/>
    <w:rsid w:val="004134FB"/>
    <w:rsid w:val="00414F3C"/>
    <w:rsid w:val="0041748F"/>
    <w:rsid w:val="00417833"/>
    <w:rsid w:val="00421894"/>
    <w:rsid w:val="004250CF"/>
    <w:rsid w:val="00426E13"/>
    <w:rsid w:val="0043009F"/>
    <w:rsid w:val="00431AE8"/>
    <w:rsid w:val="00436490"/>
    <w:rsid w:val="004364A2"/>
    <w:rsid w:val="00436602"/>
    <w:rsid w:val="004378C3"/>
    <w:rsid w:val="00444164"/>
    <w:rsid w:val="00446842"/>
    <w:rsid w:val="0045436C"/>
    <w:rsid w:val="0045610B"/>
    <w:rsid w:val="004631F6"/>
    <w:rsid w:val="00464503"/>
    <w:rsid w:val="00464A59"/>
    <w:rsid w:val="004655D1"/>
    <w:rsid w:val="004716B0"/>
    <w:rsid w:val="00474417"/>
    <w:rsid w:val="00482CCA"/>
    <w:rsid w:val="00484A0C"/>
    <w:rsid w:val="00487D3F"/>
    <w:rsid w:val="004938AB"/>
    <w:rsid w:val="004948EC"/>
    <w:rsid w:val="004A1796"/>
    <w:rsid w:val="004B4440"/>
    <w:rsid w:val="004C1751"/>
    <w:rsid w:val="004C3C18"/>
    <w:rsid w:val="004D3D8F"/>
    <w:rsid w:val="004D4398"/>
    <w:rsid w:val="004D6CDA"/>
    <w:rsid w:val="004E00F2"/>
    <w:rsid w:val="004E12B2"/>
    <w:rsid w:val="004E3DF3"/>
    <w:rsid w:val="0050788C"/>
    <w:rsid w:val="00512EF5"/>
    <w:rsid w:val="00513E9D"/>
    <w:rsid w:val="0051594E"/>
    <w:rsid w:val="00516D98"/>
    <w:rsid w:val="00517B6A"/>
    <w:rsid w:val="0052130E"/>
    <w:rsid w:val="00521B4E"/>
    <w:rsid w:val="00521EB3"/>
    <w:rsid w:val="00526E7E"/>
    <w:rsid w:val="00532612"/>
    <w:rsid w:val="005346B6"/>
    <w:rsid w:val="005413A7"/>
    <w:rsid w:val="005430ED"/>
    <w:rsid w:val="00543FF4"/>
    <w:rsid w:val="00550CCA"/>
    <w:rsid w:val="00551BCB"/>
    <w:rsid w:val="00562629"/>
    <w:rsid w:val="005641FB"/>
    <w:rsid w:val="00566338"/>
    <w:rsid w:val="00571266"/>
    <w:rsid w:val="00573874"/>
    <w:rsid w:val="00575BD1"/>
    <w:rsid w:val="00581F12"/>
    <w:rsid w:val="005831ED"/>
    <w:rsid w:val="00594160"/>
    <w:rsid w:val="005A4D76"/>
    <w:rsid w:val="005B6AA2"/>
    <w:rsid w:val="005B76FC"/>
    <w:rsid w:val="005C0BEE"/>
    <w:rsid w:val="005C2302"/>
    <w:rsid w:val="005E1F6A"/>
    <w:rsid w:val="005E2051"/>
    <w:rsid w:val="005E462A"/>
    <w:rsid w:val="005E5850"/>
    <w:rsid w:val="005E7325"/>
    <w:rsid w:val="005F54D4"/>
    <w:rsid w:val="005F6BF9"/>
    <w:rsid w:val="00602E62"/>
    <w:rsid w:val="00606C36"/>
    <w:rsid w:val="00615E99"/>
    <w:rsid w:val="00626D94"/>
    <w:rsid w:val="00630A77"/>
    <w:rsid w:val="006456F2"/>
    <w:rsid w:val="00647558"/>
    <w:rsid w:val="006534B2"/>
    <w:rsid w:val="00654B89"/>
    <w:rsid w:val="00661FBF"/>
    <w:rsid w:val="0066407E"/>
    <w:rsid w:val="00680A30"/>
    <w:rsid w:val="00685336"/>
    <w:rsid w:val="00686CE6"/>
    <w:rsid w:val="00690DE6"/>
    <w:rsid w:val="00691A66"/>
    <w:rsid w:val="00692B7B"/>
    <w:rsid w:val="00694055"/>
    <w:rsid w:val="006A1087"/>
    <w:rsid w:val="006A2B5C"/>
    <w:rsid w:val="006A3286"/>
    <w:rsid w:val="006A46EB"/>
    <w:rsid w:val="006C0D9E"/>
    <w:rsid w:val="006C1E47"/>
    <w:rsid w:val="006D5B0D"/>
    <w:rsid w:val="006F62CE"/>
    <w:rsid w:val="00702010"/>
    <w:rsid w:val="00705405"/>
    <w:rsid w:val="00712C8D"/>
    <w:rsid w:val="0071327C"/>
    <w:rsid w:val="00713798"/>
    <w:rsid w:val="0071582D"/>
    <w:rsid w:val="00720283"/>
    <w:rsid w:val="00723D2B"/>
    <w:rsid w:val="00730D75"/>
    <w:rsid w:val="007324CE"/>
    <w:rsid w:val="00734990"/>
    <w:rsid w:val="007451E3"/>
    <w:rsid w:val="00751858"/>
    <w:rsid w:val="0075221D"/>
    <w:rsid w:val="007553F4"/>
    <w:rsid w:val="0076154B"/>
    <w:rsid w:val="00762E68"/>
    <w:rsid w:val="007742B8"/>
    <w:rsid w:val="007765E8"/>
    <w:rsid w:val="00776A79"/>
    <w:rsid w:val="007808CB"/>
    <w:rsid w:val="0078129A"/>
    <w:rsid w:val="00792E37"/>
    <w:rsid w:val="00797912"/>
    <w:rsid w:val="007A1C38"/>
    <w:rsid w:val="007A2868"/>
    <w:rsid w:val="007B065B"/>
    <w:rsid w:val="007B0CB4"/>
    <w:rsid w:val="007B5D01"/>
    <w:rsid w:val="007E21A5"/>
    <w:rsid w:val="007E50E4"/>
    <w:rsid w:val="007E7C2E"/>
    <w:rsid w:val="007F39AB"/>
    <w:rsid w:val="007F3A4A"/>
    <w:rsid w:val="0080617E"/>
    <w:rsid w:val="008111B9"/>
    <w:rsid w:val="00815483"/>
    <w:rsid w:val="008163DB"/>
    <w:rsid w:val="00817B0E"/>
    <w:rsid w:val="00821223"/>
    <w:rsid w:val="008213A4"/>
    <w:rsid w:val="00823610"/>
    <w:rsid w:val="00834A43"/>
    <w:rsid w:val="00836755"/>
    <w:rsid w:val="00842B77"/>
    <w:rsid w:val="00851D36"/>
    <w:rsid w:val="00852D39"/>
    <w:rsid w:val="00853195"/>
    <w:rsid w:val="00861D19"/>
    <w:rsid w:val="00863BE5"/>
    <w:rsid w:val="0086788C"/>
    <w:rsid w:val="00873209"/>
    <w:rsid w:val="00875774"/>
    <w:rsid w:val="008822C3"/>
    <w:rsid w:val="008827E5"/>
    <w:rsid w:val="00886F84"/>
    <w:rsid w:val="00887CAB"/>
    <w:rsid w:val="00897506"/>
    <w:rsid w:val="00897611"/>
    <w:rsid w:val="008B1417"/>
    <w:rsid w:val="008B7CF0"/>
    <w:rsid w:val="008C03E3"/>
    <w:rsid w:val="008C30F3"/>
    <w:rsid w:val="008C3D51"/>
    <w:rsid w:val="008C79FB"/>
    <w:rsid w:val="008D48A6"/>
    <w:rsid w:val="008E2ED5"/>
    <w:rsid w:val="008E3155"/>
    <w:rsid w:val="008E4570"/>
    <w:rsid w:val="008E7AE8"/>
    <w:rsid w:val="008F14AD"/>
    <w:rsid w:val="008F43E1"/>
    <w:rsid w:val="008F5A7C"/>
    <w:rsid w:val="009028C2"/>
    <w:rsid w:val="00906BE0"/>
    <w:rsid w:val="00907B80"/>
    <w:rsid w:val="009204FD"/>
    <w:rsid w:val="00922C8F"/>
    <w:rsid w:val="009304EC"/>
    <w:rsid w:val="00933AC1"/>
    <w:rsid w:val="00934855"/>
    <w:rsid w:val="0094048C"/>
    <w:rsid w:val="009442C2"/>
    <w:rsid w:val="009451D4"/>
    <w:rsid w:val="00954404"/>
    <w:rsid w:val="00954715"/>
    <w:rsid w:val="009562B8"/>
    <w:rsid w:val="009623D3"/>
    <w:rsid w:val="00963B9D"/>
    <w:rsid w:val="00971E2D"/>
    <w:rsid w:val="0097265A"/>
    <w:rsid w:val="00972BE4"/>
    <w:rsid w:val="00974F3C"/>
    <w:rsid w:val="00984A70"/>
    <w:rsid w:val="0098760D"/>
    <w:rsid w:val="0099320B"/>
    <w:rsid w:val="009A20B3"/>
    <w:rsid w:val="009C03E2"/>
    <w:rsid w:val="009C4C0D"/>
    <w:rsid w:val="009D321B"/>
    <w:rsid w:val="009D5BCC"/>
    <w:rsid w:val="009E3A35"/>
    <w:rsid w:val="009E511E"/>
    <w:rsid w:val="009F1D78"/>
    <w:rsid w:val="009F2C1C"/>
    <w:rsid w:val="009F40CC"/>
    <w:rsid w:val="009F630A"/>
    <w:rsid w:val="009F7771"/>
    <w:rsid w:val="00A06997"/>
    <w:rsid w:val="00A07D5A"/>
    <w:rsid w:val="00A139C4"/>
    <w:rsid w:val="00A17042"/>
    <w:rsid w:val="00A242D2"/>
    <w:rsid w:val="00A30DD7"/>
    <w:rsid w:val="00A33F8B"/>
    <w:rsid w:val="00A34DF6"/>
    <w:rsid w:val="00A40039"/>
    <w:rsid w:val="00A4518C"/>
    <w:rsid w:val="00A472F7"/>
    <w:rsid w:val="00A50A30"/>
    <w:rsid w:val="00A60AD1"/>
    <w:rsid w:val="00A62F5F"/>
    <w:rsid w:val="00A64B39"/>
    <w:rsid w:val="00A70D19"/>
    <w:rsid w:val="00A70D7E"/>
    <w:rsid w:val="00A722CD"/>
    <w:rsid w:val="00A72588"/>
    <w:rsid w:val="00A773B7"/>
    <w:rsid w:val="00A810E8"/>
    <w:rsid w:val="00A84250"/>
    <w:rsid w:val="00A9547C"/>
    <w:rsid w:val="00A95E95"/>
    <w:rsid w:val="00A96C45"/>
    <w:rsid w:val="00AA1C2A"/>
    <w:rsid w:val="00AB639D"/>
    <w:rsid w:val="00AB649C"/>
    <w:rsid w:val="00AC0602"/>
    <w:rsid w:val="00AC2104"/>
    <w:rsid w:val="00AC4381"/>
    <w:rsid w:val="00AC4FAE"/>
    <w:rsid w:val="00AD5109"/>
    <w:rsid w:val="00AD532F"/>
    <w:rsid w:val="00AE0BFA"/>
    <w:rsid w:val="00AE103D"/>
    <w:rsid w:val="00AE5D71"/>
    <w:rsid w:val="00AE6AB4"/>
    <w:rsid w:val="00AF1522"/>
    <w:rsid w:val="00AF2BED"/>
    <w:rsid w:val="00B04D28"/>
    <w:rsid w:val="00B0531C"/>
    <w:rsid w:val="00B05E29"/>
    <w:rsid w:val="00B23A94"/>
    <w:rsid w:val="00B2489F"/>
    <w:rsid w:val="00B3042A"/>
    <w:rsid w:val="00B3323D"/>
    <w:rsid w:val="00B37FDC"/>
    <w:rsid w:val="00B42E83"/>
    <w:rsid w:val="00B4304B"/>
    <w:rsid w:val="00B45504"/>
    <w:rsid w:val="00B45B4F"/>
    <w:rsid w:val="00B54DA9"/>
    <w:rsid w:val="00B76E19"/>
    <w:rsid w:val="00B82503"/>
    <w:rsid w:val="00B833AB"/>
    <w:rsid w:val="00B90F4E"/>
    <w:rsid w:val="00B92369"/>
    <w:rsid w:val="00B96D33"/>
    <w:rsid w:val="00BA1A1F"/>
    <w:rsid w:val="00BA38F8"/>
    <w:rsid w:val="00BB129B"/>
    <w:rsid w:val="00BC0684"/>
    <w:rsid w:val="00BC4C6C"/>
    <w:rsid w:val="00BC5934"/>
    <w:rsid w:val="00BC7548"/>
    <w:rsid w:val="00BC7B1D"/>
    <w:rsid w:val="00BD0266"/>
    <w:rsid w:val="00BD08F6"/>
    <w:rsid w:val="00BD361C"/>
    <w:rsid w:val="00BD6E82"/>
    <w:rsid w:val="00BE3227"/>
    <w:rsid w:val="00BE6258"/>
    <w:rsid w:val="00BE6755"/>
    <w:rsid w:val="00BF327E"/>
    <w:rsid w:val="00BF6ADE"/>
    <w:rsid w:val="00C008CB"/>
    <w:rsid w:val="00C0364A"/>
    <w:rsid w:val="00C05660"/>
    <w:rsid w:val="00C13704"/>
    <w:rsid w:val="00C15843"/>
    <w:rsid w:val="00C2777E"/>
    <w:rsid w:val="00C35013"/>
    <w:rsid w:val="00C35397"/>
    <w:rsid w:val="00C35BCF"/>
    <w:rsid w:val="00C36F0F"/>
    <w:rsid w:val="00C37364"/>
    <w:rsid w:val="00C524CC"/>
    <w:rsid w:val="00C56657"/>
    <w:rsid w:val="00C618F2"/>
    <w:rsid w:val="00C62BFD"/>
    <w:rsid w:val="00C64E01"/>
    <w:rsid w:val="00C73C16"/>
    <w:rsid w:val="00C7405D"/>
    <w:rsid w:val="00C76FFE"/>
    <w:rsid w:val="00C95551"/>
    <w:rsid w:val="00C95758"/>
    <w:rsid w:val="00C97BBA"/>
    <w:rsid w:val="00CA054C"/>
    <w:rsid w:val="00CA24E8"/>
    <w:rsid w:val="00CB63F2"/>
    <w:rsid w:val="00CD0010"/>
    <w:rsid w:val="00CD60ED"/>
    <w:rsid w:val="00D05A03"/>
    <w:rsid w:val="00D1466D"/>
    <w:rsid w:val="00D1673D"/>
    <w:rsid w:val="00D24B38"/>
    <w:rsid w:val="00D25914"/>
    <w:rsid w:val="00D26BDC"/>
    <w:rsid w:val="00D33E6C"/>
    <w:rsid w:val="00D34619"/>
    <w:rsid w:val="00D3486B"/>
    <w:rsid w:val="00D54B35"/>
    <w:rsid w:val="00D6015B"/>
    <w:rsid w:val="00D638F9"/>
    <w:rsid w:val="00D6567C"/>
    <w:rsid w:val="00D75B1F"/>
    <w:rsid w:val="00D77065"/>
    <w:rsid w:val="00D8083F"/>
    <w:rsid w:val="00D93290"/>
    <w:rsid w:val="00D93994"/>
    <w:rsid w:val="00D94070"/>
    <w:rsid w:val="00DA36EB"/>
    <w:rsid w:val="00DA4C8D"/>
    <w:rsid w:val="00DB3C28"/>
    <w:rsid w:val="00DB5809"/>
    <w:rsid w:val="00DC215A"/>
    <w:rsid w:val="00DC385C"/>
    <w:rsid w:val="00DC743F"/>
    <w:rsid w:val="00DC7568"/>
    <w:rsid w:val="00DD69D1"/>
    <w:rsid w:val="00DE2362"/>
    <w:rsid w:val="00DE3D55"/>
    <w:rsid w:val="00DF62DE"/>
    <w:rsid w:val="00E05039"/>
    <w:rsid w:val="00E07209"/>
    <w:rsid w:val="00E11EA7"/>
    <w:rsid w:val="00E2028D"/>
    <w:rsid w:val="00E30EDD"/>
    <w:rsid w:val="00E63EE0"/>
    <w:rsid w:val="00E6684F"/>
    <w:rsid w:val="00E71D08"/>
    <w:rsid w:val="00E72C34"/>
    <w:rsid w:val="00E73A91"/>
    <w:rsid w:val="00E778CB"/>
    <w:rsid w:val="00E83A5E"/>
    <w:rsid w:val="00E90A8D"/>
    <w:rsid w:val="00E94148"/>
    <w:rsid w:val="00EA290D"/>
    <w:rsid w:val="00EA5C9A"/>
    <w:rsid w:val="00EB5B46"/>
    <w:rsid w:val="00EC6713"/>
    <w:rsid w:val="00ED093E"/>
    <w:rsid w:val="00ED26F6"/>
    <w:rsid w:val="00EE66B3"/>
    <w:rsid w:val="00EE6C9C"/>
    <w:rsid w:val="00EF7D66"/>
    <w:rsid w:val="00F03B1A"/>
    <w:rsid w:val="00F049DD"/>
    <w:rsid w:val="00F04B51"/>
    <w:rsid w:val="00F04C3D"/>
    <w:rsid w:val="00F06475"/>
    <w:rsid w:val="00F06F12"/>
    <w:rsid w:val="00F07CC8"/>
    <w:rsid w:val="00F12CD3"/>
    <w:rsid w:val="00F16F21"/>
    <w:rsid w:val="00F21BC0"/>
    <w:rsid w:val="00F24A70"/>
    <w:rsid w:val="00F31E7D"/>
    <w:rsid w:val="00F33B3D"/>
    <w:rsid w:val="00F35D7D"/>
    <w:rsid w:val="00F455F3"/>
    <w:rsid w:val="00F61134"/>
    <w:rsid w:val="00F61380"/>
    <w:rsid w:val="00F64DD2"/>
    <w:rsid w:val="00F76103"/>
    <w:rsid w:val="00F80965"/>
    <w:rsid w:val="00F86492"/>
    <w:rsid w:val="00F865D2"/>
    <w:rsid w:val="00F93DA2"/>
    <w:rsid w:val="00FB00A7"/>
    <w:rsid w:val="00FB489F"/>
    <w:rsid w:val="00FE2ECE"/>
    <w:rsid w:val="00FE4648"/>
    <w:rsid w:val="00FE48B5"/>
    <w:rsid w:val="00FF3ED4"/>
    <w:rsid w:val="00FF5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156D65"/>
  <w14:defaultImageDpi w14:val="32767"/>
  <w15:chartTrackingRefBased/>
  <w15:docId w15:val="{822303B4-BE61-49B3-9378-9FC17B7CE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34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E2ECE"/>
    <w:pPr>
      <w:keepNext/>
      <w:spacing w:before="100" w:beforeAutospacing="1" w:after="100" w:afterAutospacing="1"/>
      <w:jc w:val="center"/>
      <w:outlineLvl w:val="0"/>
    </w:pPr>
    <w:rPr>
      <w:rFonts w:ascii="Times New Roman" w:eastAsia="Times New Roman" w:hAnsi="Times New Roman"/>
      <w:b/>
      <w:bCs/>
      <w:lang w:val="en-ID" w:eastAsia="en-ID"/>
    </w:rPr>
  </w:style>
  <w:style w:type="paragraph" w:styleId="Heading3">
    <w:name w:val="heading 3"/>
    <w:basedOn w:val="Normal"/>
    <w:next w:val="Normal"/>
    <w:link w:val="Heading3Char"/>
    <w:uiPriority w:val="99"/>
    <w:qFormat/>
    <w:rsid w:val="00FE2ECE"/>
    <w:pPr>
      <w:keepNext/>
      <w:spacing w:before="100" w:beforeAutospacing="1" w:after="100" w:afterAutospacing="1"/>
      <w:jc w:val="center"/>
      <w:outlineLvl w:val="2"/>
    </w:pPr>
    <w:rPr>
      <w:rFonts w:ascii="Times New Roman" w:eastAsia="Times New Roman" w:hAnsi="Times New Roman"/>
      <w:b/>
      <w:bCs/>
      <w:lang w:val="en-ID" w:eastAsia="en-I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FE2ECE"/>
    <w:pPr>
      <w:keepNext/>
      <w:spacing w:before="100" w:beforeAutospacing="1" w:after="100" w:afterAutospacing="1"/>
      <w:outlineLvl w:val="3"/>
    </w:pPr>
    <w:rPr>
      <w:rFonts w:ascii="Times New Roman" w:eastAsia="Times New Roman" w:hAnsi="Times New Roman"/>
      <w:b/>
      <w:bCs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37364"/>
  </w:style>
  <w:style w:type="paragraph" w:styleId="Footer">
    <w:name w:val="footer"/>
    <w:basedOn w:val="Normal"/>
    <w:link w:val="FooterChar"/>
    <w:uiPriority w:val="99"/>
    <w:unhideWhenUsed/>
    <w:rsid w:val="00C373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37364"/>
  </w:style>
  <w:style w:type="table" w:styleId="TableGrid">
    <w:name w:val="Table Grid"/>
    <w:basedOn w:val="TableNormal"/>
    <w:uiPriority w:val="39"/>
    <w:rsid w:val="00C373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6"/>
    <w:rsid w:val="00C37364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MediumGrid11">
    <w:name w:val="Medium Grid 11"/>
    <w:uiPriority w:val="99"/>
    <w:semiHidden/>
    <w:rsid w:val="00C37364"/>
    <w:rPr>
      <w:color w:val="808080"/>
    </w:rPr>
  </w:style>
  <w:style w:type="paragraph" w:customStyle="1" w:styleId="ColorfulList-Accent11">
    <w:name w:val="Colorful List - Accent 11"/>
    <w:basedOn w:val="Normal"/>
    <w:uiPriority w:val="34"/>
    <w:qFormat/>
    <w:rsid w:val="00D05A03"/>
    <w:pPr>
      <w:ind w:left="720"/>
      <w:contextualSpacing/>
    </w:pPr>
  </w:style>
  <w:style w:type="paragraph" w:customStyle="1" w:styleId="MediumGrid21">
    <w:name w:val="Medium Grid 21"/>
    <w:uiPriority w:val="1"/>
    <w:qFormat/>
    <w:rsid w:val="00E94148"/>
    <w:rPr>
      <w:sz w:val="24"/>
      <w:szCs w:val="24"/>
      <w:lang w:val="en-US" w:eastAsia="en-US"/>
    </w:rPr>
  </w:style>
  <w:style w:type="paragraph" w:styleId="ListParagraph">
    <w:name w:val="List Paragraph"/>
    <w:basedOn w:val="Normal"/>
    <w:uiPriority w:val="34"/>
    <w:qFormat/>
    <w:rsid w:val="00E83A5E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NoSpacing">
    <w:name w:val="No Spacing"/>
    <w:uiPriority w:val="1"/>
    <w:qFormat/>
    <w:rsid w:val="00E83A5E"/>
    <w:rPr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7B6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517B6A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link w:val="Heading1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3Char">
    <w:name w:val="Heading 3 Char"/>
    <w:link w:val="Heading3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Heading4Char">
    <w:name w:val="Heading 4 Char"/>
    <w:link w:val="Heading4"/>
    <w:uiPriority w:val="99"/>
    <w:rsid w:val="00FE2ECE"/>
    <w:rPr>
      <w:rFonts w:ascii="Times New Roman" w:eastAsia="Times New Roman" w:hAnsi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FE2ECE"/>
    <w:pPr>
      <w:jc w:val="center"/>
    </w:pPr>
    <w:rPr>
      <w:rFonts w:ascii="Times New Roman" w:eastAsia="Times New Roman" w:hAnsi="Times New Roman"/>
      <w:u w:val="single"/>
      <w:lang w:val="en-ID" w:eastAsia="en-ID"/>
    </w:rPr>
  </w:style>
  <w:style w:type="character" w:customStyle="1" w:styleId="TitleChar">
    <w:name w:val="Title Char"/>
    <w:link w:val="Title"/>
    <w:uiPriority w:val="99"/>
    <w:rsid w:val="00FE2ECE"/>
    <w:rPr>
      <w:rFonts w:ascii="Times New Roman" w:eastAsia="Times New Roman" w:hAnsi="Times New Roman"/>
      <w:sz w:val="24"/>
      <w:szCs w:val="24"/>
      <w:u w:val="single"/>
    </w:rPr>
  </w:style>
  <w:style w:type="table" w:customStyle="1" w:styleId="Style10">
    <w:name w:val="_Style 10"/>
    <w:basedOn w:val="TableNormal"/>
    <w:rsid w:val="00FE2ECE"/>
    <w:rPr>
      <w:rFonts w:ascii="Times New Roman" w:eastAsia="Times New Roman" w:hAnsi="Times New Roman"/>
    </w:rPr>
    <w:tblPr>
      <w:tblInd w:w="0" w:type="nil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35BCF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tab-span">
    <w:name w:val="apple-tab-span"/>
    <w:basedOn w:val="DefaultParagraphFont"/>
    <w:rsid w:val="00C35BCF"/>
  </w:style>
  <w:style w:type="character" w:styleId="Hyperlink">
    <w:name w:val="Hyperlink"/>
    <w:uiPriority w:val="99"/>
    <w:unhideWhenUsed/>
    <w:rsid w:val="000748E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10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3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2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8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4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9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4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5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5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69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2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79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0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7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8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49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3C167D0F-9C7A-4688-9818-F62EDCDC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Yohanes Randy</cp:lastModifiedBy>
  <cp:revision>48</cp:revision>
  <cp:lastPrinted>2024-12-13T08:49:00Z</cp:lastPrinted>
  <dcterms:created xsi:type="dcterms:W3CDTF">2024-12-17T15:06:00Z</dcterms:created>
  <dcterms:modified xsi:type="dcterms:W3CDTF">2025-01-06T04:17:00Z</dcterms:modified>
</cp:coreProperties>
</file>