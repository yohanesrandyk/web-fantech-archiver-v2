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00002/CA/MKT/GTI/II/2025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04 FEBRUARY 2025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 FEBRUARY 2025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MAKAN A 1x @1,000,000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1,000,000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1,000,000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1,000,000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04 FEBRUARY 2025 10:59:59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