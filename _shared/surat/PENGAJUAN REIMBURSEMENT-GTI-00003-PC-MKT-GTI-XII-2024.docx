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E62" w:rsidRDefault="00602E62" w:rsidP="009C4C0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</w:t>
      </w:r>
      <w:r w:rsidR="0034157A">
        <w:rPr>
          <w:rFonts w:ascii="Times New Roman" w:hAnsi="Times New Roman"/>
        </w:rPr>
        <w:t xml:space="preserve">, </w:t>
      </w:r>
      <w:r w:rsidR="00A472F7">
        <w:rPr>
          <w:rFonts w:ascii="Times New Roman" w:hAnsi="Times New Roman"/>
        </w:rPr>
        <w:t>31 DECEMBER 2024</w:t>
      </w:r>
    </w:p>
    <w:p w:rsidR="006F62CE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00003/PC/MKT/GTI/XII/2024</w:t>
      </w:r>
    </w:p>
    <w:p w:rsidR="00602E62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  <w:b/>
          <w:bCs/>
        </w:rPr>
        <w:t>PENGAJUAN REIMBURSEMENT</w:t>
      </w:r>
      <w:r w:rsidR="00A40039">
        <w:rPr>
          <w:rFonts w:ascii="Times New Roman" w:hAnsi="Times New Roman"/>
          <w:b/>
          <w:bCs/>
        </w:rPr>
        <w:tab/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:</w:t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YOHANES RANDY KURNIANTO</w:t>
      </w:r>
    </w:p>
    <w:p w:rsidR="00602E62" w:rsidRPr="00734990" w:rsidRDefault="00602E62" w:rsidP="00602E62">
      <w:pPr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Marketing</w:t>
      </w:r>
    </w:p>
    <w:p w:rsidR="00602E62" w:rsidRDefault="00602E62" w:rsidP="00602E62">
      <w:pPr>
        <w:spacing w:line="360" w:lineRule="auto"/>
        <w:jc w:val="both"/>
        <w:rPr>
          <w:rFonts w:ascii="Times New Roman" w:hAnsi="Times New Roman"/>
        </w:rPr>
      </w:pPr>
    </w:p>
    <w:p w:rsidR="00602E62" w:rsidRDefault="00712C8D" w:rsidP="00AC060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PENGAJUAN REIMBURSEMENT</w:t>
      </w:r>
    </w:p>
    <w:p w:rsidR="00190A4F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190A4F" w:rsidRPr="00F049DD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390444" w:rsidTr="00390444">
        <w:trPr>
          <w:trHeight w:val="105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YOHANES RANDY KURNIANTO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E63EE0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FINANCE</w:t>
            </w:r>
          </w:p>
        </w:tc>
      </w:tr>
    </w:tbl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E90A8D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933AC1" w:rsidRDefault="00933AC1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Pr="00933AC1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sectPr w:rsidR="00797912" w:rsidRPr="00933AC1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47C" w:rsidRDefault="00A9547C" w:rsidP="00C37364">
      <w:r>
        <w:separator/>
      </w:r>
    </w:p>
  </w:endnote>
  <w:endnote w:type="continuationSeparator" w:id="0">
    <w:p w:rsidR="00A9547C" w:rsidRDefault="00A9547C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47C" w:rsidRDefault="00A9547C" w:rsidP="00C37364">
      <w:r>
        <w:separator/>
      </w:r>
    </w:p>
  </w:footnote>
  <w:footnote w:type="continuationSeparator" w:id="0">
    <w:p w:rsidR="00A9547C" w:rsidRDefault="00A9547C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57193207">
    <w:abstractNumId w:val="17"/>
  </w:num>
  <w:num w:numId="2" w16cid:durableId="2143112114">
    <w:abstractNumId w:val="4"/>
  </w:num>
  <w:num w:numId="3" w16cid:durableId="1030300079">
    <w:abstractNumId w:val="11"/>
  </w:num>
  <w:num w:numId="4" w16cid:durableId="1671713895">
    <w:abstractNumId w:val="10"/>
  </w:num>
  <w:num w:numId="5" w16cid:durableId="7048644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08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979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424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86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682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65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70650">
    <w:abstractNumId w:val="3"/>
  </w:num>
  <w:num w:numId="13" w16cid:durableId="56172434">
    <w:abstractNumId w:val="2"/>
  </w:num>
  <w:num w:numId="14" w16cid:durableId="1420642957">
    <w:abstractNumId w:val="15"/>
  </w:num>
  <w:num w:numId="15" w16cid:durableId="1195770208">
    <w:abstractNumId w:val="1"/>
  </w:num>
  <w:num w:numId="16" w16cid:durableId="1587228993">
    <w:abstractNumId w:val="0"/>
  </w:num>
  <w:num w:numId="17" w16cid:durableId="1227453699">
    <w:abstractNumId w:val="5"/>
  </w:num>
  <w:num w:numId="18" w16cid:durableId="1271282483">
    <w:abstractNumId w:val="12"/>
  </w:num>
  <w:num w:numId="19" w16cid:durableId="1630546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5C7D"/>
    <w:rsid w:val="002928E4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6F84"/>
    <w:rsid w:val="00887CAB"/>
    <w:rsid w:val="00897506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8AA4F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21</cp:revision>
  <cp:lastPrinted>2024-12-13T08:49:00Z</cp:lastPrinted>
  <dcterms:created xsi:type="dcterms:W3CDTF">2024-12-17T15:06:00Z</dcterms:created>
  <dcterms:modified xsi:type="dcterms:W3CDTF">2024-12-31T04:49:00Z</dcterms:modified>
</cp:coreProperties>
</file>