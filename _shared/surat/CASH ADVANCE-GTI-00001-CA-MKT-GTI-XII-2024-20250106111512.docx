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9"/>
        <w:gridCol w:w="275"/>
        <w:gridCol w:w="2019"/>
        <w:gridCol w:w="1067"/>
        <w:gridCol w:w="2058"/>
        <w:gridCol w:w="275"/>
        <w:gridCol w:w="2082"/>
      </w:tblGrid>
      <w:tr w:rsidR="00815483" w:rsidRPr="00815483" w14:paraId="24DAAAEA" w14:textId="77777777" w:rsidTr="00314BE5">
        <w:tc>
          <w:tcPr>
            <w:tcW w:w="1705" w:type="dxa"/>
          </w:tcPr>
          <w:p w14:paraId="78F71BA6" w14:textId="0B1DC5F3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6942EB3" w14:textId="596F1FEA" w:rsidR="00464503" w:rsidRPr="00815483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00001/CA/MKT/GTI/XII/2024</w:t>
            </w:r>
          </w:p>
        </w:tc>
        <w:tc>
          <w:tcPr>
            <w:tcW w:w="1075" w:type="dxa"/>
          </w:tcPr>
          <w:p w14:paraId="1DD05768" w14:textId="7777777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7" w:type="dxa"/>
          </w:tcPr>
          <w:p w14:paraId="5CB5E41B" w14:textId="2AD2B7CC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Tgl</w:t>
            </w:r>
            <w:proofErr w:type="spellEnd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Pengajuan</w:t>
            </w:r>
            <w:proofErr w:type="spellEnd"/>
          </w:p>
        </w:tc>
        <w:tc>
          <w:tcPr>
            <w:tcW w:w="275" w:type="dxa"/>
          </w:tcPr>
          <w:p w14:paraId="103FAE81" w14:textId="2547D47F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14:paraId="48FCC9E8" w14:textId="479E8AD0" w:rsidR="00464503" w:rsidRPr="00815483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21 DECEMBER 2024</w:t>
            </w:r>
          </w:p>
        </w:tc>
      </w:tr>
      <w:tr w:rsidR="00815483" w:rsidRPr="00815483" w14:paraId="63B53752" w14:textId="77777777" w:rsidTr="00314BE5">
        <w:tc>
          <w:tcPr>
            <w:tcW w:w="1705" w:type="dxa"/>
          </w:tcPr>
          <w:p w14:paraId="73DBA07B" w14:textId="7A70CED0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Nama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815483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YOHANES RANDY KURNIANTO</w:t>
            </w:r>
          </w:p>
        </w:tc>
        <w:tc>
          <w:tcPr>
            <w:tcW w:w="1075" w:type="dxa"/>
          </w:tcPr>
          <w:p w14:paraId="3B2F5241" w14:textId="7777777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7" w:type="dxa"/>
          </w:tcPr>
          <w:p w14:paraId="217354DE" w14:textId="5DA465EF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Tgl</w:t>
            </w:r>
            <w:proofErr w:type="spellEnd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Terima</w:t>
            </w:r>
            <w:proofErr w:type="spellEnd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 Dana</w:t>
            </w:r>
          </w:p>
        </w:tc>
        <w:tc>
          <w:tcPr>
            <w:tcW w:w="275" w:type="dxa"/>
          </w:tcPr>
          <w:p w14:paraId="5216F699" w14:textId="4FAFCEAC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15483" w:rsidRPr="00815483" w14:paraId="180F9A73" w14:textId="77777777" w:rsidTr="00314BE5">
        <w:tc>
          <w:tcPr>
            <w:tcW w:w="1705" w:type="dxa"/>
          </w:tcPr>
          <w:p w14:paraId="3A1820CD" w14:textId="48D62ED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 xml:space="preserve">Divisi </w:t>
            </w:r>
            <w:proofErr w:type="spellStart"/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815483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815483">
              <w:rPr>
                <w:rFonts w:asciiTheme="minorHAnsi" w:hAnsiTheme="minorHAnsi" w:cstheme="minorHAnsi"/>
                <w:sz w:val="20"/>
                <w:szCs w:val="20"/>
              </w:rPr>
              <w:t>Marketing</w:t>
            </w:r>
          </w:p>
        </w:tc>
        <w:tc>
          <w:tcPr>
            <w:tcW w:w="1075" w:type="dxa"/>
          </w:tcPr>
          <w:p w14:paraId="7AEBB29F" w14:textId="7777777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67" w:type="dxa"/>
          </w:tcPr>
          <w:p w14:paraId="3F307CD7" w14:textId="77777777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5" w:type="dxa"/>
          </w:tcPr>
          <w:p w14:paraId="3B64CE36" w14:textId="35349E19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auto"/>
            </w:tcBorders>
          </w:tcPr>
          <w:p w14:paraId="42322058" w14:textId="55FF3A1A" w:rsidR="00464503" w:rsidRPr="00815483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sz w:val="18"/>
                <w:szCs w:val="18"/>
              </w:rPr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8"/>
                <w:szCs w:val="18"/>
              </w:rPr>
              <w:t xml:space="preserve">Keterangan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8"/>
                <w:szCs w:val="18"/>
              </w:rPr>
              <w:t xml:space="preserve">Jumlah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UANG 1x @100,000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100,000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UANG BARU 2x @50,000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14"/>
                <w:szCs w:val="14"/>
              </w:rPr>
              <w:t xml:space="preserve">100,000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04ABF" w14:textId="77777777" w:rsidR="001832AE" w:rsidRDefault="001832AE" w:rsidP="00C37364">
      <w:r>
        <w:separator/>
      </w:r>
    </w:p>
  </w:endnote>
  <w:endnote w:type="continuationSeparator" w:id="0">
    <w:p w14:paraId="1824895B" w14:textId="77777777" w:rsidR="001832AE" w:rsidRDefault="001832AE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8DB46" w14:textId="77777777" w:rsidR="001832AE" w:rsidRDefault="001832AE" w:rsidP="00C37364">
      <w:r>
        <w:separator/>
      </w:r>
    </w:p>
  </w:footnote>
  <w:footnote w:type="continuationSeparator" w:id="0">
    <w:p w14:paraId="0F6B5C65" w14:textId="77777777" w:rsidR="001832AE" w:rsidRDefault="001832AE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r w:rsidRPr="006C0D9E">
      <w:rPr>
        <w:rFonts w:ascii="Times New Roman" w:hAnsi="Times New Roman"/>
        <w:sz w:val="20"/>
      </w:rPr>
      <w:t>Jl.Lingkar</w:t>
    </w:r>
    <w:proofErr w:type="spell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3B3D"/>
    <w:rsid w:val="00F35D7D"/>
    <w:rsid w:val="00F61134"/>
    <w:rsid w:val="00F61380"/>
    <w:rsid w:val="00F64DD2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30</cp:revision>
  <cp:lastPrinted>2024-12-13T08:49:00Z</cp:lastPrinted>
  <dcterms:created xsi:type="dcterms:W3CDTF">2024-12-17T15:06:00Z</dcterms:created>
  <dcterms:modified xsi:type="dcterms:W3CDTF">2025-01-06T04:07:00Z</dcterms:modified>
</cp:coreProperties>
</file>