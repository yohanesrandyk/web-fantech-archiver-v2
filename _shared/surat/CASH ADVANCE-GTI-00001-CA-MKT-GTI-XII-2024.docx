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275"/>
        <w:gridCol w:w="2019"/>
        <w:gridCol w:w="1067"/>
        <w:gridCol w:w="2058"/>
        <w:gridCol w:w="275"/>
        <w:gridCol w:w="2082"/>
      </w:tblGrid>
      <w:tr w:rsidR="00815483" w:rsidRPr="00815483" w14:paraId="24DAAAEA" w14:textId="77777777" w:rsidTr="00314BE5">
        <w:tc>
          <w:tcPr>
            <w:tcW w:w="1705" w:type="dxa"/>
          </w:tcPr>
          <w:p w14:paraId="78F71BA6" w14:textId="0B1DC5F3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6942EB3" w14:textId="596F1FEA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00001/CA/MKT/GTI/XII/2024</w:t>
            </w:r>
          </w:p>
        </w:tc>
        <w:tc>
          <w:tcPr>
            <w:tcW w:w="1075" w:type="dxa"/>
          </w:tcPr>
          <w:p w14:paraId="1DD05768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5CB5E41B" w14:textId="2AD2B7CC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Tgl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Pengajuan</w:t>
            </w:r>
            <w:proofErr w:type="spellEnd"/>
          </w:p>
        </w:tc>
        <w:tc>
          <w:tcPr>
            <w:tcW w:w="275" w:type="dxa"/>
          </w:tcPr>
          <w:p w14:paraId="103FAE81" w14:textId="2547D47F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48FCC9E8" w14:textId="479E8AD0" w:rsidR="00464503" w:rsidRPr="00815483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21 DECEMBER 2024</w:t>
            </w:r>
          </w:p>
        </w:tc>
      </w:tr>
      <w:tr w:rsidR="00815483" w:rsidRPr="00815483" w14:paraId="63B53752" w14:textId="77777777" w:rsidTr="00314BE5">
        <w:tc>
          <w:tcPr>
            <w:tcW w:w="1705" w:type="dxa"/>
          </w:tcPr>
          <w:p w14:paraId="73DBA07B" w14:textId="7A70CED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Nama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YOHANES RANDY KURNIANTO</w:t>
            </w:r>
          </w:p>
        </w:tc>
        <w:tc>
          <w:tcPr>
            <w:tcW w:w="1075" w:type="dxa"/>
          </w:tcPr>
          <w:p w14:paraId="3B2F5241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217354DE" w14:textId="5DA465EF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Tgl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Terima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 Dana</w:t>
            </w:r>
          </w:p>
        </w:tc>
        <w:tc>
          <w:tcPr>
            <w:tcW w:w="275" w:type="dxa"/>
          </w:tcPr>
          <w:p w14:paraId="5216F699" w14:textId="4FAFCEAC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5483" w:rsidRPr="00815483" w14:paraId="180F9A73" w14:textId="77777777" w:rsidTr="00314BE5">
        <w:tc>
          <w:tcPr>
            <w:tcW w:w="1705" w:type="dxa"/>
          </w:tcPr>
          <w:p w14:paraId="3A1820CD" w14:textId="48D62ED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Divisi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Marketing</w:t>
            </w:r>
          </w:p>
        </w:tc>
        <w:tc>
          <w:tcPr>
            <w:tcW w:w="1075" w:type="dxa"/>
          </w:tcPr>
          <w:p w14:paraId="7AEBB29F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3F307CD7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" w:type="dxa"/>
          </w:tcPr>
          <w:p w14:paraId="3B64CE36" w14:textId="35349E19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42322058" w14:textId="55FF3A1A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UANG1x @100000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100000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UANG BARU2x @50000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100000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04ABF" w14:textId="77777777" w:rsidR="001832AE" w:rsidRDefault="001832AE" w:rsidP="00C37364">
      <w:r>
        <w:separator/>
      </w:r>
    </w:p>
  </w:endnote>
  <w:endnote w:type="continuationSeparator" w:id="0">
    <w:p w14:paraId="1824895B" w14:textId="77777777" w:rsidR="001832AE" w:rsidRDefault="001832AE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8DB46" w14:textId="77777777" w:rsidR="001832AE" w:rsidRDefault="001832AE" w:rsidP="00C37364">
      <w:r>
        <w:separator/>
      </w:r>
    </w:p>
  </w:footnote>
  <w:footnote w:type="continuationSeparator" w:id="0">
    <w:p w14:paraId="0F6B5C65" w14:textId="77777777" w:rsidR="001832AE" w:rsidRDefault="001832AE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134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30</cp:revision>
  <cp:lastPrinted>2024-12-13T08:49:00Z</cp:lastPrinted>
  <dcterms:created xsi:type="dcterms:W3CDTF">2024-12-17T15:06:00Z</dcterms:created>
  <dcterms:modified xsi:type="dcterms:W3CDTF">2025-01-06T04:07:00Z</dcterms:modified>
</cp:coreProperties>
</file>