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06 JANUARY 2025 14:25:55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