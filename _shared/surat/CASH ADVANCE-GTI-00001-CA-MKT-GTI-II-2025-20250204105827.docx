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2E62" w:rsidRDefault="00602E62" w:rsidP="009C4C0D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Jakarta</w:t>
      </w:r>
      <w:r w:rsidR="0034157A">
        <w:rPr>
          <w:rFonts w:ascii="Times New Roman" w:hAnsi="Times New Roman"/>
        </w:rPr>
        <w:t xml:space="preserve">, </w:t>
      </w:r>
      <w:r w:rsidR="00A472F7">
        <w:rPr>
          <w:rFonts w:ascii="Times New Roman" w:hAnsi="Times New Roman"/>
        </w:rPr>
        <w:t>03 FEBRUARY 2025</w:t>
      </w:r>
    </w:p>
    <w:p w:rsidR="006F62CE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Arial" w:hAnsi="Arial" w:cs="Arial"/>
          <w:color w:val="000000"/>
          <w:sz w:val="20"/>
          <w:szCs w:val="20"/>
          <w:shd w:val="clear" w:color="auto" w:fill="FFFFFF"/>
        </w:rPr>
        <w:t>00001/CA/MKT/GTI/II/2025</w:t>
      </w:r>
    </w:p>
    <w:p w:rsidR="00602E62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Hal 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  <w:b/>
          <w:bCs/>
        </w:rPr>
        <w:t>CASH ADVANCE</w:t>
      </w:r>
      <w:r w:rsidR="00A40039">
        <w:rPr>
          <w:rFonts w:ascii="Times New Roman" w:hAnsi="Times New Roman"/>
          <w:b/>
          <w:bCs/>
        </w:rPr>
        <w:tab/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>:</w:t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YOHANES RANDY KURNIANTO</w:t>
      </w:r>
    </w:p>
    <w:p w:rsidR="00602E62" w:rsidRPr="00734990" w:rsidRDefault="00602E62" w:rsidP="00602E62">
      <w:pPr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Divisi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MARKETING</w:t>
      </w:r>
    </w:p>
    <w:p w:rsidR="00602E62" w:rsidRDefault="00602E62" w:rsidP="00602E62">
      <w:pPr>
        <w:spacing w:line="360" w:lineRule="auto"/>
        <w:jc w:val="both"/>
        <w:rPr>
          <w:rFonts w:ascii="Times New Roman" w:hAnsi="Times New Roman"/>
        </w:rPr>
      </w:pPr>
    </w:p>
    <w:p w:rsidR="00602E62" w:rsidRDefault="00712C8D" w:rsidP="00AC060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CASH ADVANCE</w:t>
      </w:r>
    </w:p>
    <w:p w:rsidR="00190A4F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190A4F" w:rsidRPr="00F049DD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3"/>
      </w:tblGrid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Pemohon</w:t>
            </w:r>
            <w:proofErr w:type="spellEnd"/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Disetujui</w:t>
            </w:r>
            <w:proofErr w:type="spellEnd"/>
          </w:p>
        </w:tc>
      </w:tr>
      <w:tr w:rsidR="00390444" w:rsidTr="00390444">
        <w:trPr>
          <w:trHeight w:val="1056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YOHANES RANDY KURNIANTO</w:t>
            </w: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E63EE0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SEMUA DIVISI</w:t>
            </w:r>
          </w:p>
        </w:tc>
      </w:tr>
    </w:tbl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E90A8D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933AC1" w:rsidRDefault="00933AC1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Pr="00933AC1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sectPr w:rsidR="00797912" w:rsidRPr="00933AC1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547C" w:rsidRDefault="00A9547C" w:rsidP="00C37364">
      <w:r>
        <w:separator/>
      </w:r>
    </w:p>
  </w:endnote>
  <w:endnote w:type="continuationSeparator" w:id="0">
    <w:p w:rsidR="00A9547C" w:rsidRDefault="00A9547C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547C" w:rsidRDefault="00A9547C" w:rsidP="00C37364">
      <w:r>
        <w:separator/>
      </w:r>
    </w:p>
  </w:footnote>
  <w:footnote w:type="continuationSeparator" w:id="0">
    <w:p w:rsidR="00A9547C" w:rsidRDefault="00A9547C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r w:rsidRPr="006C0D9E">
      <w:rPr>
        <w:rFonts w:ascii="Times New Roman" w:hAnsi="Times New Roman"/>
        <w:sz w:val="20"/>
      </w:rPr>
      <w:t>Jl.Lingkar</w:t>
    </w:r>
    <w:proofErr w:type="spell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proofErr w:type="spellStart"/>
    <w:r w:rsidR="000748E2" w:rsidRPr="006C0D9E">
      <w:rPr>
        <w:rFonts w:ascii="Times New Roman" w:hAnsi="Times New Roman"/>
        <w:sz w:val="20"/>
        <w:lang w:val="id-ID"/>
      </w:rPr>
      <w:t>Telp</w:t>
    </w:r>
    <w:proofErr w:type="spellEnd"/>
    <w:r w:rsidR="000748E2" w:rsidRPr="006C0D9E">
      <w:rPr>
        <w:rFonts w:ascii="Times New Roman" w:hAnsi="Times New Roman"/>
        <w:sz w:val="20"/>
        <w:lang w:val="id-ID"/>
      </w:rPr>
      <w:t>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357193207">
    <w:abstractNumId w:val="17"/>
  </w:num>
  <w:num w:numId="2" w16cid:durableId="2143112114">
    <w:abstractNumId w:val="4"/>
  </w:num>
  <w:num w:numId="3" w16cid:durableId="1030300079">
    <w:abstractNumId w:val="11"/>
  </w:num>
  <w:num w:numId="4" w16cid:durableId="1671713895">
    <w:abstractNumId w:val="10"/>
  </w:num>
  <w:num w:numId="5" w16cid:durableId="7048644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10816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97902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42495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08671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86824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59365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0770650">
    <w:abstractNumId w:val="3"/>
  </w:num>
  <w:num w:numId="13" w16cid:durableId="56172434">
    <w:abstractNumId w:val="2"/>
  </w:num>
  <w:num w:numId="14" w16cid:durableId="1420642957">
    <w:abstractNumId w:val="15"/>
  </w:num>
  <w:num w:numId="15" w16cid:durableId="1195770208">
    <w:abstractNumId w:val="1"/>
  </w:num>
  <w:num w:numId="16" w16cid:durableId="1587228993">
    <w:abstractNumId w:val="0"/>
  </w:num>
  <w:num w:numId="17" w16cid:durableId="1227453699">
    <w:abstractNumId w:val="5"/>
  </w:num>
  <w:num w:numId="18" w16cid:durableId="1271282483">
    <w:abstractNumId w:val="12"/>
  </w:num>
  <w:num w:numId="19" w16cid:durableId="1630546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5C7D"/>
    <w:rsid w:val="002928E4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6F84"/>
    <w:rsid w:val="00887CAB"/>
    <w:rsid w:val="00897506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3B3D"/>
    <w:rsid w:val="00F35D7D"/>
    <w:rsid w:val="00F61380"/>
    <w:rsid w:val="00F64DD2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8AA4F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21</cp:revision>
  <cp:lastPrinted>2024-12-13T08:49:00Z</cp:lastPrinted>
  <dcterms:created xsi:type="dcterms:W3CDTF">2024-12-17T15:06:00Z</dcterms:created>
  <dcterms:modified xsi:type="dcterms:W3CDTF">2024-12-31T04:49:00Z</dcterms:modified>
</cp:coreProperties>
</file>