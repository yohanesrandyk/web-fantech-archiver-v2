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3E1D0E98" w:rsidR="00797912" w:rsidRPr="00464503" w:rsidRDefault="002E4DE9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Tanggal Cetak : 06 JANUARY 2025 12:12:30</w:t>
      </w: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FCBF8" w14:textId="77777777" w:rsidR="00974728" w:rsidRDefault="00974728" w:rsidP="00C37364">
      <w:r>
        <w:separator/>
      </w:r>
    </w:p>
  </w:endnote>
  <w:endnote w:type="continuationSeparator" w:id="0">
    <w:p w14:paraId="167726CA" w14:textId="77777777" w:rsidR="00974728" w:rsidRDefault="00974728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5807" w14:textId="77777777" w:rsidR="00974728" w:rsidRDefault="00974728" w:rsidP="00C37364">
      <w:r>
        <w:separator/>
      </w:r>
    </w:p>
  </w:footnote>
  <w:footnote w:type="continuationSeparator" w:id="0">
    <w:p w14:paraId="2BC7E6E8" w14:textId="77777777" w:rsidR="00974728" w:rsidRDefault="00974728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49</cp:revision>
  <cp:lastPrinted>2024-12-13T08:49:00Z</cp:lastPrinted>
  <dcterms:created xsi:type="dcterms:W3CDTF">2024-12-17T15:06:00Z</dcterms:created>
  <dcterms:modified xsi:type="dcterms:W3CDTF">2025-01-06T04:58:00Z</dcterms:modified>
</cp:coreProperties>
</file>