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06 JANUARY 2025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00001/PWKT/FIN/GTI/I/2025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Perpanjangan Kontrak Karyawan 2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YOHANES RANDY KURNIANTO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FINANCE</w:t>
      </w:r>
    </w:p>
    <w:p w:rsidR="00602E62" w:rsidRDefault="00602E62" w:rsidP="00602E6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JADI ACABSCASSAASCASCSAC</w:t>
      </w:r>
    </w:p>
    <w:p w:rsidR="00190A4F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YOHANES RANDY KURNIANTO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DIREKSI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47C" w:rsidRDefault="00A9547C" w:rsidP="00C37364">
      <w:r>
        <w:separator/>
      </w:r>
    </w:p>
  </w:endnote>
  <w:endnote w:type="continuationSeparator" w:id="0">
    <w:p w:rsidR="00A9547C" w:rsidRDefault="00A9547C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47C" w:rsidRDefault="00A9547C" w:rsidP="00C37364">
      <w:r>
        <w:separator/>
      </w:r>
    </w:p>
  </w:footnote>
  <w:footnote w:type="continuationSeparator" w:id="0">
    <w:p w:rsidR="00A9547C" w:rsidRDefault="00A9547C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8AA4F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21</cp:revision>
  <cp:lastPrinted>2024-12-13T08:49:00Z</cp:lastPrinted>
  <dcterms:created xsi:type="dcterms:W3CDTF">2024-12-17T15:06:00Z</dcterms:created>
  <dcterms:modified xsi:type="dcterms:W3CDTF">2024-12-31T04:49:00Z</dcterms:modified>
</cp:coreProperties>
</file>