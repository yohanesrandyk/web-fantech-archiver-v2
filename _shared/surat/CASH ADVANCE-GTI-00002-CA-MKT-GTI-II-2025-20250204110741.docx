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00002/CA/MKT/GTI/II/2025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04 FEBRUARY 2025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5EA4D743" w:rsidR="00464503" w:rsidRPr="00F21BC0" w:rsidRDefault="004E5216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04 FEBRUARY 2025</w:t>
            </w: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MAKAN A 1x @1,000,000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1,000,000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1,000,000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1,000,000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EBE90" w14:textId="77777777" w:rsidR="00F602E7" w:rsidRDefault="00F602E7" w:rsidP="00C37364">
      <w:r>
        <w:separator/>
      </w:r>
    </w:p>
  </w:endnote>
  <w:endnote w:type="continuationSeparator" w:id="0">
    <w:p w14:paraId="58422FC1" w14:textId="77777777" w:rsidR="00F602E7" w:rsidRDefault="00F602E7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629F3" w14:textId="77777777" w:rsidR="004C3207" w:rsidRDefault="004C3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0B8A45D6" w:rsidR="000748E2" w:rsidRPr="004C3207" w:rsidRDefault="00AA41F3" w:rsidP="00425588">
    <w:pPr>
      <w:pStyle w:val="Footer"/>
      <w:rPr>
        <w:rFonts w:asciiTheme="minorHAnsi" w:hAnsiTheme="minorHAnsi" w:cstheme="minorHAnsi"/>
        <w:iCs/>
        <w:sz w:val="22"/>
        <w:szCs w:val="22"/>
        <w:lang w:val="id-ID"/>
      </w:rPr>
    </w:pPr>
    <w:r>
      <w:rPr>
        <w:rFonts w:asciiTheme="minorHAnsi" w:hAnsiTheme="minorHAnsi" w:cstheme="minorHAnsi"/>
        <w:iCs/>
        <w:sz w:val="22"/>
        <w:szCs w:val="22"/>
        <w:lang w:val="id-ID"/>
      </w:rPr>
      <w:t xml:space="preserve">Tanggal Cetak : </w:t>
    </w:r>
    <w:r w:rsidR="00A67CAF">
      <w:rPr>
        <w:rFonts w:asciiTheme="minorHAnsi" w:hAnsiTheme="minorHAnsi" w:cstheme="minorHAnsi"/>
        <w:iCs/>
        <w:sz w:val="22"/>
        <w:szCs w:val="22"/>
        <w:lang w:val="id-ID"/>
      </w:rPr>
      <w:t>04 FEBRUARY 2025 11:07:41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C7086" w14:textId="77777777" w:rsidR="004C3207" w:rsidRDefault="004C3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56709" w14:textId="77777777" w:rsidR="00F602E7" w:rsidRDefault="00F602E7" w:rsidP="00C37364">
      <w:r>
        <w:separator/>
      </w:r>
    </w:p>
  </w:footnote>
  <w:footnote w:type="continuationSeparator" w:id="0">
    <w:p w14:paraId="1356FB0A" w14:textId="77777777" w:rsidR="00F602E7" w:rsidRDefault="00F602E7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78BAF" w14:textId="77777777" w:rsidR="004C3207" w:rsidRDefault="004C3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E6538" w14:textId="77777777" w:rsidR="004C3207" w:rsidRDefault="004C3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67605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4A9F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5588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207"/>
    <w:rsid w:val="004C3C18"/>
    <w:rsid w:val="004D3D8F"/>
    <w:rsid w:val="004D4398"/>
    <w:rsid w:val="004D6CDA"/>
    <w:rsid w:val="004E00F2"/>
    <w:rsid w:val="004E12B2"/>
    <w:rsid w:val="004E3DF3"/>
    <w:rsid w:val="004E5216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24893"/>
    <w:rsid w:val="00834A43"/>
    <w:rsid w:val="00836755"/>
    <w:rsid w:val="008370E7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632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39BB"/>
    <w:rsid w:val="009F40CC"/>
    <w:rsid w:val="009F630A"/>
    <w:rsid w:val="009F7771"/>
    <w:rsid w:val="00A01245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67CAF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A41F3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1A6D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7F3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50DC5"/>
    <w:rsid w:val="00F602E7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65</cp:revision>
  <cp:lastPrinted>2024-12-13T08:49:00Z</cp:lastPrinted>
  <dcterms:created xsi:type="dcterms:W3CDTF">2024-12-17T15:06:00Z</dcterms:created>
  <dcterms:modified xsi:type="dcterms:W3CDTF">2025-01-06T07:25:00Z</dcterms:modified>
</cp:coreProperties>
</file>