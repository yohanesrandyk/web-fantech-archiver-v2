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00" w:type="dxa"/>
        <w:gridCol w:w="100" w:type="dxa"/>
        <w:gridCol w:w="10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200,000</w:t>
            </w:r>
          </w:p>
        </w:tc>
      </w:tr>
      <w:tr>
        <w:trPr/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